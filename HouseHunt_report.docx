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6C8E4" w14:textId="77777777" w:rsidR="00B04B09" w:rsidRPr="00F176C0" w:rsidRDefault="00000000">
      <w:pPr>
        <w:pStyle w:val="Title"/>
        <w:rPr>
          <w:rFonts w:cstheme="majorHAnsi"/>
          <w:color w:val="5F497A" w:themeColor="accent4" w:themeShade="BF"/>
        </w:rPr>
      </w:pPr>
      <w:r w:rsidRPr="00F176C0">
        <w:rPr>
          <w:rFonts w:cstheme="majorHAnsi"/>
          <w:color w:val="5F497A" w:themeColor="accent4" w:themeShade="BF"/>
        </w:rPr>
        <w:t>HouseHunt – Finding Your Perfect Rental Home</w:t>
      </w:r>
    </w:p>
    <w:p w14:paraId="5C95BA3B" w14:textId="77777777" w:rsidR="00B04B09" w:rsidRPr="00F176C0" w:rsidRDefault="00000000">
      <w:pPr>
        <w:pStyle w:val="Heading1"/>
        <w:rPr>
          <w:rFonts w:cstheme="majorHAnsi"/>
          <w:color w:val="5F497A" w:themeColor="accent4" w:themeShade="BF"/>
          <w:sz w:val="32"/>
          <w:szCs w:val="32"/>
        </w:rPr>
      </w:pPr>
      <w:r w:rsidRPr="00F176C0">
        <w:rPr>
          <w:rFonts w:cstheme="majorHAnsi"/>
          <w:color w:val="5F497A" w:themeColor="accent4" w:themeShade="BF"/>
          <w:sz w:val="32"/>
          <w:szCs w:val="32"/>
        </w:rPr>
        <w:t>Team Name</w:t>
      </w:r>
    </w:p>
    <w:p w14:paraId="771641D9" w14:textId="77777777" w:rsidR="00B04B09" w:rsidRPr="00F176C0" w:rsidRDefault="00000000">
      <w:pPr>
        <w:rPr>
          <w:rFonts w:asciiTheme="majorHAnsi" w:hAnsiTheme="majorHAnsi" w:cstheme="majorHAnsi"/>
          <w:sz w:val="32"/>
          <w:szCs w:val="32"/>
        </w:rPr>
      </w:pPr>
      <w:r w:rsidRPr="00F176C0">
        <w:rPr>
          <w:rFonts w:asciiTheme="majorHAnsi" w:hAnsiTheme="majorHAnsi" w:cstheme="majorHAnsi"/>
          <w:sz w:val="32"/>
          <w:szCs w:val="32"/>
        </w:rPr>
        <w:t>Team HouseHunt</w:t>
      </w:r>
    </w:p>
    <w:p w14:paraId="2BE9088F" w14:textId="77777777" w:rsidR="00816453" w:rsidRPr="00F176C0" w:rsidRDefault="00816453" w:rsidP="00816453">
      <w:pPr>
        <w:pStyle w:val="Heading1"/>
        <w:rPr>
          <w:rFonts w:cstheme="majorHAnsi"/>
          <w:color w:val="5F497A" w:themeColor="accent4" w:themeShade="BF"/>
          <w:sz w:val="32"/>
          <w:szCs w:val="32"/>
        </w:rPr>
      </w:pPr>
      <w:r w:rsidRPr="00F176C0">
        <w:rPr>
          <w:rFonts w:cstheme="majorHAnsi"/>
          <w:color w:val="5F497A" w:themeColor="accent4" w:themeShade="BF"/>
          <w:sz w:val="32"/>
          <w:szCs w:val="32"/>
        </w:rPr>
        <w:t>Team ID:</w:t>
      </w:r>
    </w:p>
    <w:p w14:paraId="25FA30FD" w14:textId="77777777" w:rsidR="00816453" w:rsidRPr="00F176C0" w:rsidRDefault="00816453">
      <w:pPr>
        <w:rPr>
          <w:rFonts w:asciiTheme="majorHAnsi" w:hAnsiTheme="majorHAnsi" w:cstheme="majorHAnsi"/>
          <w:sz w:val="32"/>
          <w:szCs w:val="32"/>
        </w:rPr>
      </w:pPr>
      <w:r w:rsidRPr="00F176C0">
        <w:rPr>
          <w:rFonts w:asciiTheme="majorHAnsi" w:hAnsiTheme="majorHAnsi" w:cstheme="majorHAnsi"/>
          <w:sz w:val="32"/>
          <w:szCs w:val="32"/>
        </w:rPr>
        <w:t>LTVIP2025TMID55781</w:t>
      </w:r>
    </w:p>
    <w:p w14:paraId="0A3627FD" w14:textId="77777777" w:rsidR="00816453" w:rsidRPr="00F176C0" w:rsidRDefault="00816453">
      <w:pPr>
        <w:pStyle w:val="Heading1"/>
        <w:rPr>
          <w:rFonts w:cstheme="majorHAnsi"/>
          <w:color w:val="5F497A" w:themeColor="accent4" w:themeShade="BF"/>
          <w:sz w:val="32"/>
          <w:szCs w:val="32"/>
        </w:rPr>
      </w:pPr>
      <w:r w:rsidRPr="00F176C0">
        <w:rPr>
          <w:rFonts w:cstheme="majorHAnsi"/>
          <w:color w:val="5F497A" w:themeColor="accent4" w:themeShade="BF"/>
          <w:sz w:val="32"/>
          <w:szCs w:val="32"/>
        </w:rPr>
        <w:t>Team Members:</w:t>
      </w:r>
    </w:p>
    <w:p w14:paraId="5AA8D2BA" w14:textId="77777777" w:rsidR="00816453" w:rsidRPr="00F176C0" w:rsidRDefault="00816453" w:rsidP="00816453">
      <w:pPr>
        <w:rPr>
          <w:rFonts w:asciiTheme="majorHAnsi" w:hAnsiTheme="majorHAnsi" w:cstheme="majorHAnsi"/>
          <w:sz w:val="32"/>
          <w:szCs w:val="32"/>
        </w:rPr>
      </w:pPr>
      <w:r w:rsidRPr="00F176C0">
        <w:rPr>
          <w:rFonts w:asciiTheme="majorHAnsi" w:hAnsiTheme="majorHAnsi" w:cstheme="majorHAnsi"/>
          <w:sz w:val="32"/>
          <w:szCs w:val="32"/>
        </w:rPr>
        <w:t>Athuluru Shreya Sree</w:t>
      </w:r>
    </w:p>
    <w:p w14:paraId="19A8FDCB" w14:textId="77777777" w:rsidR="00816453" w:rsidRPr="00F176C0" w:rsidRDefault="00816453" w:rsidP="00816453">
      <w:pPr>
        <w:rPr>
          <w:rFonts w:asciiTheme="majorHAnsi" w:hAnsiTheme="majorHAnsi" w:cstheme="majorHAnsi"/>
          <w:sz w:val="32"/>
          <w:szCs w:val="32"/>
        </w:rPr>
      </w:pPr>
      <w:r w:rsidRPr="00F176C0">
        <w:rPr>
          <w:rFonts w:asciiTheme="majorHAnsi" w:hAnsiTheme="majorHAnsi" w:cstheme="majorHAnsi"/>
          <w:sz w:val="32"/>
          <w:szCs w:val="32"/>
        </w:rPr>
        <w:t>Register Number: SBAP0048720</w:t>
      </w:r>
      <w:r w:rsidRPr="00F176C0">
        <w:rPr>
          <w:rFonts w:asciiTheme="majorHAnsi" w:hAnsiTheme="majorHAnsi" w:cstheme="majorHAnsi"/>
          <w:sz w:val="32"/>
          <w:szCs w:val="32"/>
        </w:rPr>
        <w:br/>
        <w:t>Hall Ticket No.: 22AT1A0507</w:t>
      </w:r>
      <w:r w:rsidRPr="00F176C0">
        <w:rPr>
          <w:rFonts w:asciiTheme="majorHAnsi" w:hAnsiTheme="majorHAnsi" w:cstheme="majorHAnsi"/>
          <w:sz w:val="32"/>
          <w:szCs w:val="32"/>
        </w:rPr>
        <w:br/>
        <w:t>College: G. Pullaiah College of Engineering and Technology</w:t>
      </w:r>
    </w:p>
    <w:p w14:paraId="031D0E85" w14:textId="77777777" w:rsidR="00816453" w:rsidRPr="00F176C0" w:rsidRDefault="00816453" w:rsidP="00816453">
      <w:pPr>
        <w:rPr>
          <w:rFonts w:asciiTheme="majorHAnsi" w:hAnsiTheme="majorHAnsi" w:cstheme="majorHAnsi"/>
          <w:sz w:val="32"/>
          <w:szCs w:val="32"/>
        </w:rPr>
      </w:pPr>
    </w:p>
    <w:p w14:paraId="0CC2B985" w14:textId="77777777" w:rsidR="00816453" w:rsidRPr="00F176C0" w:rsidRDefault="00816453" w:rsidP="00816453">
      <w:pPr>
        <w:rPr>
          <w:rFonts w:asciiTheme="majorHAnsi" w:hAnsiTheme="majorHAnsi" w:cstheme="majorHAnsi"/>
          <w:sz w:val="32"/>
          <w:szCs w:val="32"/>
        </w:rPr>
      </w:pPr>
    </w:p>
    <w:p w14:paraId="2553D573" w14:textId="77777777" w:rsidR="00816453" w:rsidRPr="00F176C0" w:rsidRDefault="00816453" w:rsidP="00816453">
      <w:pPr>
        <w:rPr>
          <w:rFonts w:asciiTheme="majorHAnsi" w:hAnsiTheme="majorHAnsi" w:cstheme="majorHAnsi"/>
          <w:sz w:val="32"/>
          <w:szCs w:val="32"/>
        </w:rPr>
      </w:pPr>
    </w:p>
    <w:p w14:paraId="1C3054BE" w14:textId="77777777" w:rsidR="00816453" w:rsidRPr="00F176C0" w:rsidRDefault="00816453" w:rsidP="00816453">
      <w:pPr>
        <w:rPr>
          <w:rFonts w:asciiTheme="majorHAnsi" w:hAnsiTheme="majorHAnsi" w:cstheme="majorHAnsi"/>
          <w:sz w:val="32"/>
          <w:szCs w:val="32"/>
        </w:rPr>
      </w:pPr>
    </w:p>
    <w:p w14:paraId="052FBB8E" w14:textId="77777777" w:rsidR="00816453" w:rsidRPr="00F176C0" w:rsidRDefault="00816453" w:rsidP="00816453">
      <w:pPr>
        <w:rPr>
          <w:rFonts w:asciiTheme="majorHAnsi" w:hAnsiTheme="majorHAnsi" w:cstheme="majorHAnsi"/>
          <w:sz w:val="32"/>
          <w:szCs w:val="32"/>
        </w:rPr>
      </w:pPr>
    </w:p>
    <w:p w14:paraId="133AED19" w14:textId="77777777" w:rsidR="00816453" w:rsidRPr="00F176C0" w:rsidRDefault="00816453" w:rsidP="00816453">
      <w:pPr>
        <w:rPr>
          <w:rFonts w:asciiTheme="majorHAnsi" w:hAnsiTheme="majorHAnsi" w:cstheme="majorHAnsi"/>
          <w:sz w:val="32"/>
          <w:szCs w:val="32"/>
        </w:rPr>
      </w:pPr>
    </w:p>
    <w:p w14:paraId="56A6A43F" w14:textId="77777777" w:rsidR="00816453" w:rsidRPr="00F176C0" w:rsidRDefault="00816453" w:rsidP="00816453">
      <w:pPr>
        <w:rPr>
          <w:rFonts w:asciiTheme="majorHAnsi" w:hAnsiTheme="majorHAnsi" w:cstheme="majorHAnsi"/>
          <w:sz w:val="32"/>
          <w:szCs w:val="32"/>
        </w:rPr>
      </w:pPr>
    </w:p>
    <w:p w14:paraId="51F7E402" w14:textId="77777777" w:rsidR="00816453" w:rsidRPr="00F176C0" w:rsidRDefault="00816453" w:rsidP="00816453">
      <w:pPr>
        <w:rPr>
          <w:rFonts w:asciiTheme="majorHAnsi" w:hAnsiTheme="majorHAnsi" w:cstheme="majorHAnsi"/>
          <w:sz w:val="32"/>
          <w:szCs w:val="32"/>
        </w:rPr>
      </w:pPr>
    </w:p>
    <w:p w14:paraId="2DF2FE17" w14:textId="77777777" w:rsidR="00816453" w:rsidRPr="00F176C0" w:rsidRDefault="00816453" w:rsidP="00816453">
      <w:pPr>
        <w:rPr>
          <w:rFonts w:asciiTheme="majorHAnsi" w:hAnsiTheme="majorHAnsi" w:cstheme="majorHAnsi"/>
          <w:sz w:val="32"/>
          <w:szCs w:val="32"/>
        </w:rPr>
      </w:pPr>
    </w:p>
    <w:p w14:paraId="5E0A7845" w14:textId="77777777" w:rsidR="00816453" w:rsidRPr="00F176C0" w:rsidRDefault="00816453" w:rsidP="00816453">
      <w:pPr>
        <w:pStyle w:val="Heading1"/>
        <w:rPr>
          <w:rFonts w:cstheme="majorHAnsi"/>
          <w:color w:val="5F497A" w:themeColor="accent4" w:themeShade="BF"/>
          <w:sz w:val="32"/>
          <w:szCs w:val="32"/>
        </w:rPr>
      </w:pPr>
      <w:r w:rsidRPr="00F176C0">
        <w:rPr>
          <w:rFonts w:cstheme="majorHAnsi"/>
          <w:color w:val="5F497A" w:themeColor="accent4" w:themeShade="BF"/>
          <w:sz w:val="32"/>
          <w:szCs w:val="32"/>
        </w:rPr>
        <w:lastRenderedPageBreak/>
        <w:t>Table of Contents</w:t>
      </w:r>
    </w:p>
    <w:tbl>
      <w:tblPr>
        <w:tblStyle w:val="LightShading-Accent1"/>
        <w:tblW w:w="9204" w:type="dxa"/>
        <w:tblLook w:val="04A0" w:firstRow="1" w:lastRow="0" w:firstColumn="1" w:lastColumn="0" w:noHBand="0" w:noVBand="1"/>
      </w:tblPr>
      <w:tblGrid>
        <w:gridCol w:w="4602"/>
        <w:gridCol w:w="4602"/>
      </w:tblGrid>
      <w:tr w:rsidR="00816453" w:rsidRPr="00F176C0" w14:paraId="50AAC06B" w14:textId="77777777" w:rsidTr="00252BB8">
        <w:trPr>
          <w:cnfStyle w:val="100000000000" w:firstRow="1" w:lastRow="0" w:firstColumn="0" w:lastColumn="0" w:oddVBand="0" w:evenVBand="0" w:oddHBand="0" w:evenHBand="0" w:firstRowFirstColumn="0" w:firstRowLastColumn="0" w:lastRowFirstColumn="0" w:lastRowLastColumn="0"/>
          <w:trHeight w:val="924"/>
        </w:trPr>
        <w:tc>
          <w:tcPr>
            <w:cnfStyle w:val="001000000000" w:firstRow="0" w:lastRow="0" w:firstColumn="1" w:lastColumn="0" w:oddVBand="0" w:evenVBand="0" w:oddHBand="0" w:evenHBand="0" w:firstRowFirstColumn="0" w:firstRowLastColumn="0" w:lastRowFirstColumn="0" w:lastRowLastColumn="0"/>
            <w:tcW w:w="4602" w:type="dxa"/>
          </w:tcPr>
          <w:p w14:paraId="52B4C695" w14:textId="77777777" w:rsidR="00816453" w:rsidRPr="00F176C0" w:rsidRDefault="00816453" w:rsidP="00252BB8">
            <w:pPr>
              <w:rPr>
                <w:rFonts w:asciiTheme="majorHAnsi" w:hAnsiTheme="majorHAnsi" w:cstheme="majorHAnsi"/>
                <w:color w:val="5F497A" w:themeColor="accent4" w:themeShade="BF"/>
                <w:sz w:val="32"/>
                <w:szCs w:val="32"/>
              </w:rPr>
            </w:pPr>
            <w:r w:rsidRPr="00F176C0">
              <w:rPr>
                <w:rFonts w:asciiTheme="majorHAnsi" w:hAnsiTheme="majorHAnsi" w:cstheme="majorHAnsi"/>
                <w:color w:val="5F497A" w:themeColor="accent4" w:themeShade="BF"/>
                <w:sz w:val="32"/>
                <w:szCs w:val="32"/>
              </w:rPr>
              <w:t>S. No.</w:t>
            </w:r>
          </w:p>
        </w:tc>
        <w:tc>
          <w:tcPr>
            <w:tcW w:w="4602" w:type="dxa"/>
          </w:tcPr>
          <w:p w14:paraId="7C3321F5" w14:textId="77777777" w:rsidR="00816453" w:rsidRPr="00F176C0" w:rsidRDefault="00816453" w:rsidP="00252BB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5F497A" w:themeColor="accent4" w:themeShade="BF"/>
                <w:sz w:val="32"/>
                <w:szCs w:val="32"/>
              </w:rPr>
            </w:pPr>
            <w:r w:rsidRPr="00F176C0">
              <w:rPr>
                <w:rFonts w:asciiTheme="majorHAnsi" w:hAnsiTheme="majorHAnsi" w:cstheme="majorHAnsi"/>
                <w:color w:val="5F497A" w:themeColor="accent4" w:themeShade="BF"/>
                <w:sz w:val="32"/>
                <w:szCs w:val="32"/>
              </w:rPr>
              <w:t>Section Title</w:t>
            </w:r>
          </w:p>
        </w:tc>
      </w:tr>
      <w:tr w:rsidR="00816453" w:rsidRPr="00F176C0" w14:paraId="401F0D78" w14:textId="77777777" w:rsidTr="00252BB8">
        <w:trPr>
          <w:cnfStyle w:val="000000100000" w:firstRow="0" w:lastRow="0" w:firstColumn="0" w:lastColumn="0" w:oddVBand="0" w:evenVBand="0" w:oddHBand="1" w:evenHBand="0" w:firstRowFirstColumn="0" w:firstRowLastColumn="0" w:lastRowFirstColumn="0" w:lastRowLastColumn="0"/>
          <w:trHeight w:val="924"/>
        </w:trPr>
        <w:tc>
          <w:tcPr>
            <w:cnfStyle w:val="001000000000" w:firstRow="0" w:lastRow="0" w:firstColumn="1" w:lastColumn="0" w:oddVBand="0" w:evenVBand="0" w:oddHBand="0" w:evenHBand="0" w:firstRowFirstColumn="0" w:firstRowLastColumn="0" w:lastRowFirstColumn="0" w:lastRowLastColumn="0"/>
            <w:tcW w:w="4602" w:type="dxa"/>
          </w:tcPr>
          <w:p w14:paraId="41A4B1FF" w14:textId="77777777" w:rsidR="00816453" w:rsidRPr="00F176C0" w:rsidRDefault="00816453" w:rsidP="00252BB8">
            <w:pPr>
              <w:rPr>
                <w:rFonts w:asciiTheme="majorHAnsi" w:hAnsiTheme="majorHAnsi" w:cstheme="majorHAnsi"/>
                <w:color w:val="5F497A" w:themeColor="accent4" w:themeShade="BF"/>
                <w:sz w:val="32"/>
                <w:szCs w:val="32"/>
              </w:rPr>
            </w:pPr>
            <w:r w:rsidRPr="00F176C0">
              <w:rPr>
                <w:rFonts w:asciiTheme="majorHAnsi" w:hAnsiTheme="majorHAnsi" w:cstheme="majorHAnsi"/>
                <w:color w:val="5F497A" w:themeColor="accent4" w:themeShade="BF"/>
                <w:sz w:val="32"/>
                <w:szCs w:val="32"/>
              </w:rPr>
              <w:t>1.</w:t>
            </w:r>
          </w:p>
        </w:tc>
        <w:tc>
          <w:tcPr>
            <w:tcW w:w="4602" w:type="dxa"/>
          </w:tcPr>
          <w:p w14:paraId="664D5768" w14:textId="77777777" w:rsidR="00816453" w:rsidRPr="00F176C0" w:rsidRDefault="00816453" w:rsidP="00252BB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5F497A" w:themeColor="accent4" w:themeShade="BF"/>
                <w:sz w:val="32"/>
                <w:szCs w:val="32"/>
              </w:rPr>
            </w:pPr>
            <w:r w:rsidRPr="00F176C0">
              <w:rPr>
                <w:rFonts w:asciiTheme="majorHAnsi" w:hAnsiTheme="majorHAnsi" w:cstheme="majorHAnsi"/>
                <w:color w:val="5F497A" w:themeColor="accent4" w:themeShade="BF"/>
                <w:sz w:val="32"/>
                <w:szCs w:val="32"/>
              </w:rPr>
              <w:t>Introduction</w:t>
            </w:r>
          </w:p>
        </w:tc>
      </w:tr>
      <w:tr w:rsidR="00816453" w:rsidRPr="00F176C0" w14:paraId="0975906B" w14:textId="77777777" w:rsidTr="00252BB8">
        <w:trPr>
          <w:trHeight w:val="967"/>
        </w:trPr>
        <w:tc>
          <w:tcPr>
            <w:cnfStyle w:val="001000000000" w:firstRow="0" w:lastRow="0" w:firstColumn="1" w:lastColumn="0" w:oddVBand="0" w:evenVBand="0" w:oddHBand="0" w:evenHBand="0" w:firstRowFirstColumn="0" w:firstRowLastColumn="0" w:lastRowFirstColumn="0" w:lastRowLastColumn="0"/>
            <w:tcW w:w="4602" w:type="dxa"/>
          </w:tcPr>
          <w:p w14:paraId="02548286" w14:textId="77777777" w:rsidR="00816453" w:rsidRPr="00F176C0" w:rsidRDefault="00816453" w:rsidP="00252BB8">
            <w:pPr>
              <w:rPr>
                <w:rFonts w:asciiTheme="majorHAnsi" w:hAnsiTheme="majorHAnsi" w:cstheme="majorHAnsi"/>
                <w:color w:val="5F497A" w:themeColor="accent4" w:themeShade="BF"/>
                <w:sz w:val="32"/>
                <w:szCs w:val="32"/>
              </w:rPr>
            </w:pPr>
            <w:r w:rsidRPr="00F176C0">
              <w:rPr>
                <w:rFonts w:asciiTheme="majorHAnsi" w:hAnsiTheme="majorHAnsi" w:cstheme="majorHAnsi"/>
                <w:color w:val="5F497A" w:themeColor="accent4" w:themeShade="BF"/>
                <w:sz w:val="32"/>
                <w:szCs w:val="32"/>
              </w:rPr>
              <w:t>2.</w:t>
            </w:r>
          </w:p>
        </w:tc>
        <w:tc>
          <w:tcPr>
            <w:tcW w:w="4602" w:type="dxa"/>
          </w:tcPr>
          <w:p w14:paraId="7F1FFE8E" w14:textId="77777777" w:rsidR="00816453" w:rsidRPr="00F176C0" w:rsidRDefault="00816453" w:rsidP="00252BB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F497A" w:themeColor="accent4" w:themeShade="BF"/>
                <w:sz w:val="32"/>
                <w:szCs w:val="32"/>
              </w:rPr>
            </w:pPr>
            <w:r w:rsidRPr="00F176C0">
              <w:rPr>
                <w:rFonts w:asciiTheme="majorHAnsi" w:hAnsiTheme="majorHAnsi" w:cstheme="majorHAnsi"/>
                <w:color w:val="5F497A" w:themeColor="accent4" w:themeShade="BF"/>
                <w:sz w:val="32"/>
                <w:szCs w:val="32"/>
              </w:rPr>
              <w:t>ProjectOverView</w:t>
            </w:r>
          </w:p>
        </w:tc>
      </w:tr>
      <w:tr w:rsidR="00816453" w:rsidRPr="00F176C0" w14:paraId="51E32DF7" w14:textId="77777777" w:rsidTr="00252BB8">
        <w:trPr>
          <w:cnfStyle w:val="000000100000" w:firstRow="0" w:lastRow="0" w:firstColumn="0" w:lastColumn="0" w:oddVBand="0" w:evenVBand="0" w:oddHBand="1" w:evenHBand="0" w:firstRowFirstColumn="0" w:firstRowLastColumn="0" w:lastRowFirstColumn="0" w:lastRowLastColumn="0"/>
          <w:trHeight w:val="924"/>
        </w:trPr>
        <w:tc>
          <w:tcPr>
            <w:cnfStyle w:val="001000000000" w:firstRow="0" w:lastRow="0" w:firstColumn="1" w:lastColumn="0" w:oddVBand="0" w:evenVBand="0" w:oddHBand="0" w:evenHBand="0" w:firstRowFirstColumn="0" w:firstRowLastColumn="0" w:lastRowFirstColumn="0" w:lastRowLastColumn="0"/>
            <w:tcW w:w="4602" w:type="dxa"/>
          </w:tcPr>
          <w:p w14:paraId="7E32029A" w14:textId="77777777" w:rsidR="00816453" w:rsidRPr="00F176C0" w:rsidRDefault="00816453" w:rsidP="00252BB8">
            <w:pPr>
              <w:rPr>
                <w:rFonts w:asciiTheme="majorHAnsi" w:hAnsiTheme="majorHAnsi" w:cstheme="majorHAnsi"/>
                <w:color w:val="5F497A" w:themeColor="accent4" w:themeShade="BF"/>
                <w:sz w:val="32"/>
                <w:szCs w:val="32"/>
              </w:rPr>
            </w:pPr>
            <w:r w:rsidRPr="00F176C0">
              <w:rPr>
                <w:rFonts w:asciiTheme="majorHAnsi" w:hAnsiTheme="majorHAnsi" w:cstheme="majorHAnsi"/>
                <w:color w:val="5F497A" w:themeColor="accent4" w:themeShade="BF"/>
                <w:sz w:val="32"/>
                <w:szCs w:val="32"/>
              </w:rPr>
              <w:t>3.</w:t>
            </w:r>
          </w:p>
        </w:tc>
        <w:tc>
          <w:tcPr>
            <w:tcW w:w="4602" w:type="dxa"/>
          </w:tcPr>
          <w:p w14:paraId="5F9AD4D1" w14:textId="77777777" w:rsidR="00816453" w:rsidRPr="00F176C0" w:rsidRDefault="00816453" w:rsidP="00252BB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5F497A" w:themeColor="accent4" w:themeShade="BF"/>
                <w:sz w:val="32"/>
                <w:szCs w:val="32"/>
              </w:rPr>
            </w:pPr>
            <w:r w:rsidRPr="00F176C0">
              <w:rPr>
                <w:rFonts w:asciiTheme="majorHAnsi" w:hAnsiTheme="majorHAnsi" w:cstheme="majorHAnsi"/>
                <w:color w:val="5F497A" w:themeColor="accent4" w:themeShade="BF"/>
                <w:sz w:val="32"/>
                <w:szCs w:val="32"/>
              </w:rPr>
              <w:t>Tech</w:t>
            </w:r>
            <w:r w:rsidR="00094CF7" w:rsidRPr="00F176C0">
              <w:rPr>
                <w:rFonts w:asciiTheme="majorHAnsi" w:hAnsiTheme="majorHAnsi" w:cstheme="majorHAnsi"/>
                <w:color w:val="5F497A" w:themeColor="accent4" w:themeShade="BF"/>
                <w:sz w:val="32"/>
                <w:szCs w:val="32"/>
              </w:rPr>
              <w:t>nical Architecture</w:t>
            </w:r>
          </w:p>
        </w:tc>
      </w:tr>
      <w:tr w:rsidR="00816453" w:rsidRPr="00F176C0" w14:paraId="7E71F8DB" w14:textId="77777777" w:rsidTr="00252BB8">
        <w:trPr>
          <w:trHeight w:val="967"/>
        </w:trPr>
        <w:tc>
          <w:tcPr>
            <w:cnfStyle w:val="001000000000" w:firstRow="0" w:lastRow="0" w:firstColumn="1" w:lastColumn="0" w:oddVBand="0" w:evenVBand="0" w:oddHBand="0" w:evenHBand="0" w:firstRowFirstColumn="0" w:firstRowLastColumn="0" w:lastRowFirstColumn="0" w:lastRowLastColumn="0"/>
            <w:tcW w:w="4602" w:type="dxa"/>
          </w:tcPr>
          <w:p w14:paraId="136746FB" w14:textId="77777777" w:rsidR="00816453" w:rsidRPr="00F176C0" w:rsidRDefault="00816453" w:rsidP="00252BB8">
            <w:pPr>
              <w:rPr>
                <w:rFonts w:asciiTheme="majorHAnsi" w:hAnsiTheme="majorHAnsi" w:cstheme="majorHAnsi"/>
                <w:color w:val="5F497A" w:themeColor="accent4" w:themeShade="BF"/>
                <w:sz w:val="32"/>
                <w:szCs w:val="32"/>
              </w:rPr>
            </w:pPr>
            <w:r w:rsidRPr="00F176C0">
              <w:rPr>
                <w:rFonts w:asciiTheme="majorHAnsi" w:hAnsiTheme="majorHAnsi" w:cstheme="majorHAnsi"/>
                <w:color w:val="5F497A" w:themeColor="accent4" w:themeShade="BF"/>
                <w:sz w:val="32"/>
                <w:szCs w:val="32"/>
              </w:rPr>
              <w:t>4.</w:t>
            </w:r>
          </w:p>
        </w:tc>
        <w:tc>
          <w:tcPr>
            <w:tcW w:w="4602" w:type="dxa"/>
          </w:tcPr>
          <w:p w14:paraId="7C1AD463" w14:textId="77777777" w:rsidR="00094CF7" w:rsidRPr="00F176C0" w:rsidRDefault="00094CF7" w:rsidP="00094CF7">
            <w:pPr>
              <w:pStyle w:val="ListNumber"/>
              <w:numPr>
                <w:ilvl w:val="0"/>
                <w:numId w:val="0"/>
              </w:numPr>
              <w:ind w:left="360" w:hanging="3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F497A" w:themeColor="accent4" w:themeShade="BF"/>
                <w:sz w:val="32"/>
                <w:szCs w:val="32"/>
              </w:rPr>
            </w:pPr>
            <w:r w:rsidRPr="00F176C0">
              <w:rPr>
                <w:rFonts w:asciiTheme="majorHAnsi" w:hAnsiTheme="majorHAnsi" w:cstheme="majorHAnsi"/>
                <w:color w:val="5F497A" w:themeColor="accent4" w:themeShade="BF"/>
                <w:sz w:val="32"/>
                <w:szCs w:val="32"/>
              </w:rPr>
              <w:t>ER Diagram and Database Design</w:t>
            </w:r>
          </w:p>
          <w:p w14:paraId="2C52C590" w14:textId="77777777" w:rsidR="00816453" w:rsidRPr="00F176C0" w:rsidRDefault="00816453" w:rsidP="00252BB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F497A" w:themeColor="accent4" w:themeShade="BF"/>
                <w:sz w:val="32"/>
                <w:szCs w:val="32"/>
              </w:rPr>
            </w:pPr>
          </w:p>
        </w:tc>
      </w:tr>
      <w:tr w:rsidR="00816453" w:rsidRPr="00F176C0" w14:paraId="69DE1E25" w14:textId="77777777" w:rsidTr="00252BB8">
        <w:trPr>
          <w:cnfStyle w:val="000000100000" w:firstRow="0" w:lastRow="0" w:firstColumn="0" w:lastColumn="0" w:oddVBand="0" w:evenVBand="0" w:oddHBand="1" w:evenHBand="0" w:firstRowFirstColumn="0" w:firstRowLastColumn="0" w:lastRowFirstColumn="0" w:lastRowLastColumn="0"/>
          <w:trHeight w:val="924"/>
        </w:trPr>
        <w:tc>
          <w:tcPr>
            <w:cnfStyle w:val="001000000000" w:firstRow="0" w:lastRow="0" w:firstColumn="1" w:lastColumn="0" w:oddVBand="0" w:evenVBand="0" w:oddHBand="0" w:evenHBand="0" w:firstRowFirstColumn="0" w:firstRowLastColumn="0" w:lastRowFirstColumn="0" w:lastRowLastColumn="0"/>
            <w:tcW w:w="4602" w:type="dxa"/>
          </w:tcPr>
          <w:p w14:paraId="7564D7B3" w14:textId="77777777" w:rsidR="00816453" w:rsidRPr="00F176C0" w:rsidRDefault="00816453" w:rsidP="00252BB8">
            <w:pPr>
              <w:rPr>
                <w:rFonts w:asciiTheme="majorHAnsi" w:hAnsiTheme="majorHAnsi" w:cstheme="majorHAnsi"/>
                <w:color w:val="5F497A" w:themeColor="accent4" w:themeShade="BF"/>
                <w:sz w:val="32"/>
                <w:szCs w:val="32"/>
              </w:rPr>
            </w:pPr>
            <w:r w:rsidRPr="00F176C0">
              <w:rPr>
                <w:rFonts w:asciiTheme="majorHAnsi" w:hAnsiTheme="majorHAnsi" w:cstheme="majorHAnsi"/>
                <w:color w:val="5F497A" w:themeColor="accent4" w:themeShade="BF"/>
                <w:sz w:val="32"/>
                <w:szCs w:val="32"/>
              </w:rPr>
              <w:t>5.</w:t>
            </w:r>
          </w:p>
        </w:tc>
        <w:tc>
          <w:tcPr>
            <w:tcW w:w="4602" w:type="dxa"/>
          </w:tcPr>
          <w:p w14:paraId="38B3EED4" w14:textId="77777777" w:rsidR="00816453" w:rsidRPr="00F176C0" w:rsidRDefault="00094CF7" w:rsidP="00252BB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5F497A" w:themeColor="accent4" w:themeShade="BF"/>
                <w:sz w:val="32"/>
                <w:szCs w:val="32"/>
              </w:rPr>
            </w:pPr>
            <w:r w:rsidRPr="00F176C0">
              <w:rPr>
                <w:rFonts w:asciiTheme="majorHAnsi" w:hAnsiTheme="majorHAnsi" w:cstheme="majorHAnsi"/>
                <w:color w:val="5F497A" w:themeColor="accent4" w:themeShade="BF"/>
                <w:sz w:val="32"/>
                <w:szCs w:val="32"/>
              </w:rPr>
              <w:t>Application Flow</w:t>
            </w:r>
          </w:p>
        </w:tc>
      </w:tr>
      <w:tr w:rsidR="00816453" w:rsidRPr="00F176C0" w14:paraId="75469505" w14:textId="77777777" w:rsidTr="00252BB8">
        <w:trPr>
          <w:trHeight w:val="967"/>
        </w:trPr>
        <w:tc>
          <w:tcPr>
            <w:cnfStyle w:val="001000000000" w:firstRow="0" w:lastRow="0" w:firstColumn="1" w:lastColumn="0" w:oddVBand="0" w:evenVBand="0" w:oddHBand="0" w:evenHBand="0" w:firstRowFirstColumn="0" w:firstRowLastColumn="0" w:lastRowFirstColumn="0" w:lastRowLastColumn="0"/>
            <w:tcW w:w="4602" w:type="dxa"/>
          </w:tcPr>
          <w:p w14:paraId="09375733" w14:textId="77777777" w:rsidR="00816453" w:rsidRPr="00F176C0" w:rsidRDefault="00816453" w:rsidP="00252BB8">
            <w:pPr>
              <w:rPr>
                <w:rFonts w:asciiTheme="majorHAnsi" w:hAnsiTheme="majorHAnsi" w:cstheme="majorHAnsi"/>
                <w:color w:val="5F497A" w:themeColor="accent4" w:themeShade="BF"/>
                <w:sz w:val="32"/>
                <w:szCs w:val="32"/>
              </w:rPr>
            </w:pPr>
            <w:r w:rsidRPr="00F176C0">
              <w:rPr>
                <w:rFonts w:asciiTheme="majorHAnsi" w:hAnsiTheme="majorHAnsi" w:cstheme="majorHAnsi"/>
                <w:color w:val="5F497A" w:themeColor="accent4" w:themeShade="BF"/>
                <w:sz w:val="32"/>
                <w:szCs w:val="32"/>
              </w:rPr>
              <w:t>6.</w:t>
            </w:r>
          </w:p>
        </w:tc>
        <w:tc>
          <w:tcPr>
            <w:tcW w:w="4602" w:type="dxa"/>
          </w:tcPr>
          <w:p w14:paraId="2B18E644" w14:textId="77777777" w:rsidR="00816453" w:rsidRPr="00F176C0" w:rsidRDefault="00094CF7" w:rsidP="00252BB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F497A" w:themeColor="accent4" w:themeShade="BF"/>
                <w:sz w:val="32"/>
                <w:szCs w:val="32"/>
              </w:rPr>
            </w:pPr>
            <w:r w:rsidRPr="00F176C0">
              <w:rPr>
                <w:rFonts w:asciiTheme="majorHAnsi" w:hAnsiTheme="majorHAnsi" w:cstheme="majorHAnsi"/>
                <w:color w:val="5F497A" w:themeColor="accent4" w:themeShade="BF"/>
                <w:sz w:val="32"/>
                <w:szCs w:val="32"/>
              </w:rPr>
              <w:t>Roles and Responsibilities</w:t>
            </w:r>
          </w:p>
        </w:tc>
      </w:tr>
      <w:tr w:rsidR="00816453" w:rsidRPr="00F176C0" w14:paraId="6B4BF4A7" w14:textId="77777777" w:rsidTr="00252BB8">
        <w:trPr>
          <w:cnfStyle w:val="000000100000" w:firstRow="0" w:lastRow="0" w:firstColumn="0" w:lastColumn="0" w:oddVBand="0" w:evenVBand="0" w:oddHBand="1" w:evenHBand="0" w:firstRowFirstColumn="0" w:firstRowLastColumn="0" w:lastRowFirstColumn="0" w:lastRowLastColumn="0"/>
          <w:trHeight w:val="924"/>
        </w:trPr>
        <w:tc>
          <w:tcPr>
            <w:cnfStyle w:val="001000000000" w:firstRow="0" w:lastRow="0" w:firstColumn="1" w:lastColumn="0" w:oddVBand="0" w:evenVBand="0" w:oddHBand="0" w:evenHBand="0" w:firstRowFirstColumn="0" w:firstRowLastColumn="0" w:lastRowFirstColumn="0" w:lastRowLastColumn="0"/>
            <w:tcW w:w="4602" w:type="dxa"/>
          </w:tcPr>
          <w:p w14:paraId="2FCFC43F" w14:textId="77777777" w:rsidR="00816453" w:rsidRPr="00F176C0" w:rsidRDefault="00816453" w:rsidP="00252BB8">
            <w:pPr>
              <w:rPr>
                <w:rFonts w:asciiTheme="majorHAnsi" w:hAnsiTheme="majorHAnsi" w:cstheme="majorHAnsi"/>
                <w:color w:val="5F497A" w:themeColor="accent4" w:themeShade="BF"/>
                <w:sz w:val="32"/>
                <w:szCs w:val="32"/>
              </w:rPr>
            </w:pPr>
            <w:r w:rsidRPr="00F176C0">
              <w:rPr>
                <w:rFonts w:asciiTheme="majorHAnsi" w:hAnsiTheme="majorHAnsi" w:cstheme="majorHAnsi"/>
                <w:color w:val="5F497A" w:themeColor="accent4" w:themeShade="BF"/>
                <w:sz w:val="32"/>
                <w:szCs w:val="32"/>
              </w:rPr>
              <w:t>7.</w:t>
            </w:r>
          </w:p>
        </w:tc>
        <w:tc>
          <w:tcPr>
            <w:tcW w:w="4602" w:type="dxa"/>
          </w:tcPr>
          <w:p w14:paraId="50A88039" w14:textId="77777777" w:rsidR="00816453" w:rsidRPr="00F176C0" w:rsidRDefault="00094CF7" w:rsidP="00252BB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5F497A" w:themeColor="accent4" w:themeShade="BF"/>
                <w:sz w:val="32"/>
                <w:szCs w:val="32"/>
              </w:rPr>
            </w:pPr>
            <w:r w:rsidRPr="00F176C0">
              <w:rPr>
                <w:rFonts w:asciiTheme="majorHAnsi" w:hAnsiTheme="majorHAnsi" w:cstheme="majorHAnsi"/>
                <w:color w:val="5F497A" w:themeColor="accent4" w:themeShade="BF"/>
                <w:sz w:val="32"/>
                <w:szCs w:val="32"/>
              </w:rPr>
              <w:t>Project Setup and Configuration</w:t>
            </w:r>
          </w:p>
        </w:tc>
      </w:tr>
      <w:tr w:rsidR="00816453" w:rsidRPr="00F176C0" w14:paraId="6DB44DCC" w14:textId="77777777" w:rsidTr="00252BB8">
        <w:trPr>
          <w:trHeight w:val="967"/>
        </w:trPr>
        <w:tc>
          <w:tcPr>
            <w:cnfStyle w:val="001000000000" w:firstRow="0" w:lastRow="0" w:firstColumn="1" w:lastColumn="0" w:oddVBand="0" w:evenVBand="0" w:oddHBand="0" w:evenHBand="0" w:firstRowFirstColumn="0" w:firstRowLastColumn="0" w:lastRowFirstColumn="0" w:lastRowLastColumn="0"/>
            <w:tcW w:w="4602" w:type="dxa"/>
          </w:tcPr>
          <w:p w14:paraId="5BF5A4BA" w14:textId="77777777" w:rsidR="00816453" w:rsidRPr="00F176C0" w:rsidRDefault="00816453" w:rsidP="00252BB8">
            <w:pPr>
              <w:rPr>
                <w:rFonts w:asciiTheme="majorHAnsi" w:hAnsiTheme="majorHAnsi" w:cstheme="majorHAnsi"/>
                <w:color w:val="5F497A" w:themeColor="accent4" w:themeShade="BF"/>
                <w:sz w:val="32"/>
                <w:szCs w:val="32"/>
              </w:rPr>
            </w:pPr>
            <w:r w:rsidRPr="00F176C0">
              <w:rPr>
                <w:rFonts w:asciiTheme="majorHAnsi" w:hAnsiTheme="majorHAnsi" w:cstheme="majorHAnsi"/>
                <w:color w:val="5F497A" w:themeColor="accent4" w:themeShade="BF"/>
                <w:sz w:val="32"/>
                <w:szCs w:val="32"/>
              </w:rPr>
              <w:t>8.</w:t>
            </w:r>
          </w:p>
        </w:tc>
        <w:tc>
          <w:tcPr>
            <w:tcW w:w="4602" w:type="dxa"/>
          </w:tcPr>
          <w:p w14:paraId="79BD495C" w14:textId="77777777" w:rsidR="00816453" w:rsidRPr="00F176C0" w:rsidRDefault="00094CF7" w:rsidP="00252BB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F497A" w:themeColor="accent4" w:themeShade="BF"/>
                <w:sz w:val="32"/>
                <w:szCs w:val="32"/>
              </w:rPr>
            </w:pPr>
            <w:r w:rsidRPr="00F176C0">
              <w:rPr>
                <w:rFonts w:asciiTheme="majorHAnsi" w:hAnsiTheme="majorHAnsi" w:cstheme="majorHAnsi"/>
                <w:color w:val="5F497A" w:themeColor="accent4" w:themeShade="BF"/>
                <w:sz w:val="32"/>
                <w:szCs w:val="32"/>
              </w:rPr>
              <w:t>Advantages and Disadvantages</w:t>
            </w:r>
          </w:p>
        </w:tc>
      </w:tr>
      <w:tr w:rsidR="00816453" w:rsidRPr="00F176C0" w14:paraId="01BB325F" w14:textId="77777777" w:rsidTr="00252BB8">
        <w:trPr>
          <w:cnfStyle w:val="000000100000" w:firstRow="0" w:lastRow="0" w:firstColumn="0" w:lastColumn="0" w:oddVBand="0" w:evenVBand="0" w:oddHBand="1" w:evenHBand="0" w:firstRowFirstColumn="0" w:firstRowLastColumn="0" w:lastRowFirstColumn="0" w:lastRowLastColumn="0"/>
          <w:trHeight w:val="924"/>
        </w:trPr>
        <w:tc>
          <w:tcPr>
            <w:cnfStyle w:val="001000000000" w:firstRow="0" w:lastRow="0" w:firstColumn="1" w:lastColumn="0" w:oddVBand="0" w:evenVBand="0" w:oddHBand="0" w:evenHBand="0" w:firstRowFirstColumn="0" w:firstRowLastColumn="0" w:lastRowFirstColumn="0" w:lastRowLastColumn="0"/>
            <w:tcW w:w="4602" w:type="dxa"/>
          </w:tcPr>
          <w:p w14:paraId="39198338" w14:textId="77777777" w:rsidR="00816453" w:rsidRPr="00F176C0" w:rsidRDefault="00816453" w:rsidP="00252BB8">
            <w:pPr>
              <w:rPr>
                <w:rFonts w:asciiTheme="majorHAnsi" w:hAnsiTheme="majorHAnsi" w:cstheme="majorHAnsi"/>
                <w:color w:val="5F497A" w:themeColor="accent4" w:themeShade="BF"/>
                <w:sz w:val="32"/>
                <w:szCs w:val="32"/>
              </w:rPr>
            </w:pPr>
            <w:r w:rsidRPr="00F176C0">
              <w:rPr>
                <w:rFonts w:asciiTheme="majorHAnsi" w:hAnsiTheme="majorHAnsi" w:cstheme="majorHAnsi"/>
                <w:color w:val="5F497A" w:themeColor="accent4" w:themeShade="BF"/>
                <w:sz w:val="32"/>
                <w:szCs w:val="32"/>
              </w:rPr>
              <w:t>9.</w:t>
            </w:r>
          </w:p>
        </w:tc>
        <w:tc>
          <w:tcPr>
            <w:tcW w:w="4602" w:type="dxa"/>
          </w:tcPr>
          <w:p w14:paraId="22CBDBC7" w14:textId="77777777" w:rsidR="00816453" w:rsidRPr="00F176C0" w:rsidRDefault="00094CF7" w:rsidP="00252BB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5F497A" w:themeColor="accent4" w:themeShade="BF"/>
                <w:sz w:val="32"/>
                <w:szCs w:val="32"/>
              </w:rPr>
            </w:pPr>
            <w:r w:rsidRPr="00F176C0">
              <w:rPr>
                <w:rFonts w:asciiTheme="majorHAnsi" w:hAnsiTheme="majorHAnsi" w:cstheme="majorHAnsi"/>
                <w:color w:val="5F497A" w:themeColor="accent4" w:themeShade="BF"/>
                <w:sz w:val="32"/>
                <w:szCs w:val="32"/>
              </w:rPr>
              <w:t>Conclusion</w:t>
            </w:r>
          </w:p>
        </w:tc>
      </w:tr>
      <w:tr w:rsidR="00816453" w:rsidRPr="00F176C0" w14:paraId="782D6288" w14:textId="77777777" w:rsidTr="00252BB8">
        <w:trPr>
          <w:trHeight w:val="967"/>
        </w:trPr>
        <w:tc>
          <w:tcPr>
            <w:cnfStyle w:val="001000000000" w:firstRow="0" w:lastRow="0" w:firstColumn="1" w:lastColumn="0" w:oddVBand="0" w:evenVBand="0" w:oddHBand="0" w:evenHBand="0" w:firstRowFirstColumn="0" w:firstRowLastColumn="0" w:lastRowFirstColumn="0" w:lastRowLastColumn="0"/>
            <w:tcW w:w="4602" w:type="dxa"/>
          </w:tcPr>
          <w:p w14:paraId="05880829" w14:textId="77777777" w:rsidR="00816453" w:rsidRPr="00F176C0" w:rsidRDefault="00816453" w:rsidP="00252BB8">
            <w:pPr>
              <w:rPr>
                <w:rFonts w:asciiTheme="majorHAnsi" w:hAnsiTheme="majorHAnsi" w:cstheme="majorHAnsi"/>
                <w:color w:val="5F497A" w:themeColor="accent4" w:themeShade="BF"/>
                <w:sz w:val="32"/>
                <w:szCs w:val="32"/>
              </w:rPr>
            </w:pPr>
            <w:r w:rsidRPr="00F176C0">
              <w:rPr>
                <w:rFonts w:asciiTheme="majorHAnsi" w:hAnsiTheme="majorHAnsi" w:cstheme="majorHAnsi"/>
                <w:color w:val="5F497A" w:themeColor="accent4" w:themeShade="BF"/>
                <w:sz w:val="32"/>
                <w:szCs w:val="32"/>
              </w:rPr>
              <w:t>10.</w:t>
            </w:r>
          </w:p>
        </w:tc>
        <w:tc>
          <w:tcPr>
            <w:tcW w:w="4602" w:type="dxa"/>
          </w:tcPr>
          <w:p w14:paraId="4EADAF5D" w14:textId="77777777" w:rsidR="00816453" w:rsidRPr="00F176C0" w:rsidRDefault="00094CF7" w:rsidP="00252BB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F497A" w:themeColor="accent4" w:themeShade="BF"/>
                <w:sz w:val="32"/>
                <w:szCs w:val="32"/>
              </w:rPr>
            </w:pPr>
            <w:r w:rsidRPr="00F176C0">
              <w:rPr>
                <w:rFonts w:asciiTheme="majorHAnsi" w:hAnsiTheme="majorHAnsi" w:cstheme="majorHAnsi"/>
                <w:color w:val="5F497A" w:themeColor="accent4" w:themeShade="BF"/>
                <w:sz w:val="32"/>
                <w:szCs w:val="32"/>
              </w:rPr>
              <w:t>Future Scope</w:t>
            </w:r>
          </w:p>
        </w:tc>
      </w:tr>
    </w:tbl>
    <w:p w14:paraId="0029F193" w14:textId="77777777" w:rsidR="00094CF7" w:rsidRPr="00F176C0" w:rsidRDefault="00094CF7">
      <w:pPr>
        <w:pStyle w:val="Heading1"/>
        <w:rPr>
          <w:rFonts w:cstheme="majorHAnsi"/>
          <w:color w:val="5F497A" w:themeColor="accent4" w:themeShade="BF"/>
        </w:rPr>
      </w:pPr>
    </w:p>
    <w:p w14:paraId="642532BF" w14:textId="77777777" w:rsidR="00B04B09" w:rsidRPr="00F176C0" w:rsidRDefault="00000000">
      <w:pPr>
        <w:pStyle w:val="Heading1"/>
        <w:rPr>
          <w:rFonts w:cstheme="majorHAnsi"/>
          <w:color w:val="5F497A" w:themeColor="accent4" w:themeShade="BF"/>
          <w:sz w:val="32"/>
          <w:szCs w:val="32"/>
        </w:rPr>
      </w:pPr>
      <w:r w:rsidRPr="00F176C0">
        <w:rPr>
          <w:rFonts w:cstheme="majorHAnsi"/>
          <w:color w:val="5F497A" w:themeColor="accent4" w:themeShade="BF"/>
          <w:sz w:val="32"/>
          <w:szCs w:val="32"/>
        </w:rPr>
        <w:t>Introduction</w:t>
      </w:r>
    </w:p>
    <w:p w14:paraId="0218B8E3" w14:textId="77777777" w:rsidR="00B04B09" w:rsidRPr="00F176C0" w:rsidRDefault="00000000">
      <w:pPr>
        <w:rPr>
          <w:rFonts w:asciiTheme="majorHAnsi" w:hAnsiTheme="majorHAnsi" w:cstheme="majorHAnsi"/>
          <w:sz w:val="32"/>
          <w:szCs w:val="32"/>
        </w:rPr>
      </w:pPr>
      <w:r w:rsidRPr="00F176C0">
        <w:rPr>
          <w:rFonts w:asciiTheme="majorHAnsi" w:hAnsiTheme="majorHAnsi" w:cstheme="majorHAnsi"/>
          <w:sz w:val="32"/>
          <w:szCs w:val="32"/>
        </w:rPr>
        <w:t>HouseHunt is a MERN-stack based house rental application designed to help users find rental properties efficiently. The app simplifies the rental process for renters, owners, and administrators by offering an intuitive user interface, secure data management, and seamless communication features.</w:t>
      </w:r>
    </w:p>
    <w:p w14:paraId="097982C2" w14:textId="77777777" w:rsidR="00B04B09" w:rsidRPr="00F176C0" w:rsidRDefault="00000000">
      <w:pPr>
        <w:pStyle w:val="Heading1"/>
        <w:rPr>
          <w:rFonts w:cstheme="majorHAnsi"/>
          <w:color w:val="5F497A" w:themeColor="accent4" w:themeShade="BF"/>
          <w:sz w:val="32"/>
          <w:szCs w:val="32"/>
        </w:rPr>
      </w:pPr>
      <w:r w:rsidRPr="00F176C0">
        <w:rPr>
          <w:rFonts w:cstheme="majorHAnsi"/>
          <w:color w:val="5F497A" w:themeColor="accent4" w:themeShade="BF"/>
          <w:sz w:val="32"/>
          <w:szCs w:val="32"/>
        </w:rPr>
        <w:t>Project Overview</w:t>
      </w:r>
    </w:p>
    <w:p w14:paraId="1599F8FD" w14:textId="77777777" w:rsidR="00B04B09" w:rsidRPr="00F176C0" w:rsidRDefault="00000000">
      <w:pPr>
        <w:rPr>
          <w:rFonts w:asciiTheme="majorHAnsi" w:hAnsiTheme="majorHAnsi" w:cstheme="majorHAnsi"/>
          <w:sz w:val="32"/>
          <w:szCs w:val="32"/>
        </w:rPr>
      </w:pPr>
      <w:r w:rsidRPr="00F176C0">
        <w:rPr>
          <w:rFonts w:asciiTheme="majorHAnsi" w:hAnsiTheme="majorHAnsi" w:cstheme="majorHAnsi"/>
          <w:sz w:val="32"/>
          <w:szCs w:val="32"/>
        </w:rPr>
        <w:t>HouseHunt enables users to:</w:t>
      </w:r>
    </w:p>
    <w:p w14:paraId="4EF1C855" w14:textId="77777777" w:rsidR="00B04B09" w:rsidRPr="00F176C0" w:rsidRDefault="00000000">
      <w:pPr>
        <w:rPr>
          <w:rFonts w:asciiTheme="majorHAnsi" w:hAnsiTheme="majorHAnsi" w:cstheme="majorHAnsi"/>
          <w:sz w:val="32"/>
          <w:szCs w:val="32"/>
        </w:rPr>
      </w:pPr>
      <w:r w:rsidRPr="00F176C0">
        <w:rPr>
          <w:rFonts w:asciiTheme="majorHAnsi" w:hAnsiTheme="majorHAnsi" w:cstheme="majorHAnsi"/>
          <w:sz w:val="32"/>
          <w:szCs w:val="32"/>
        </w:rPr>
        <w:t>- Browse available rental properties with detailed descriptions and images.</w:t>
      </w:r>
      <w:r w:rsidRPr="00F176C0">
        <w:rPr>
          <w:rFonts w:asciiTheme="majorHAnsi" w:hAnsiTheme="majorHAnsi" w:cstheme="majorHAnsi"/>
          <w:sz w:val="32"/>
          <w:szCs w:val="32"/>
        </w:rPr>
        <w:br/>
        <w:t>- Search properties using filters like location, price, type, and amenities.</w:t>
      </w:r>
      <w:r w:rsidRPr="00F176C0">
        <w:rPr>
          <w:rFonts w:asciiTheme="majorHAnsi" w:hAnsiTheme="majorHAnsi" w:cstheme="majorHAnsi"/>
          <w:sz w:val="32"/>
          <w:szCs w:val="32"/>
        </w:rPr>
        <w:br/>
        <w:t>- Contact property owners directly.</w:t>
      </w:r>
      <w:r w:rsidRPr="00F176C0">
        <w:rPr>
          <w:rFonts w:asciiTheme="majorHAnsi" w:hAnsiTheme="majorHAnsi" w:cstheme="majorHAnsi"/>
          <w:sz w:val="32"/>
          <w:szCs w:val="32"/>
        </w:rPr>
        <w:br/>
        <w:t>- Manage property listings as owners.</w:t>
      </w:r>
      <w:r w:rsidRPr="00F176C0">
        <w:rPr>
          <w:rFonts w:asciiTheme="majorHAnsi" w:hAnsiTheme="majorHAnsi" w:cstheme="majorHAnsi"/>
          <w:sz w:val="32"/>
          <w:szCs w:val="32"/>
        </w:rPr>
        <w:br/>
        <w:t>- Administer platform governance and user approvals.</w:t>
      </w:r>
    </w:p>
    <w:p w14:paraId="2C9F4BF2" w14:textId="77777777" w:rsidR="00094CF7" w:rsidRPr="00F176C0" w:rsidRDefault="00000000" w:rsidP="00094CF7">
      <w:pPr>
        <w:rPr>
          <w:rFonts w:asciiTheme="majorHAnsi" w:hAnsiTheme="majorHAnsi" w:cstheme="majorHAnsi"/>
          <w:sz w:val="32"/>
          <w:szCs w:val="32"/>
        </w:rPr>
      </w:pPr>
      <w:r w:rsidRPr="00F176C0">
        <w:rPr>
          <w:rFonts w:asciiTheme="majorHAnsi" w:hAnsiTheme="majorHAnsi" w:cstheme="majorHAnsi"/>
          <w:sz w:val="32"/>
          <w:szCs w:val="32"/>
        </w:rPr>
        <w:t>A typical user journey includes user registration, property browsing, inquiry, booking, lease agreement negotiation, and move-in processes.</w:t>
      </w:r>
    </w:p>
    <w:p w14:paraId="763143A6" w14:textId="77777777" w:rsidR="00094CF7" w:rsidRPr="00F176C0" w:rsidRDefault="00094CF7">
      <w:pPr>
        <w:pStyle w:val="Heading1"/>
        <w:rPr>
          <w:rFonts w:cstheme="majorHAnsi"/>
          <w:color w:val="5F497A" w:themeColor="accent4" w:themeShade="BF"/>
          <w:sz w:val="32"/>
          <w:szCs w:val="32"/>
        </w:rPr>
      </w:pPr>
    </w:p>
    <w:p w14:paraId="5AFD351C" w14:textId="77777777" w:rsidR="00094CF7" w:rsidRPr="00F176C0" w:rsidRDefault="00094CF7">
      <w:pPr>
        <w:pStyle w:val="Heading1"/>
        <w:rPr>
          <w:rFonts w:cstheme="majorHAnsi"/>
          <w:color w:val="5F497A" w:themeColor="accent4" w:themeShade="BF"/>
          <w:sz w:val="32"/>
          <w:szCs w:val="32"/>
        </w:rPr>
      </w:pPr>
    </w:p>
    <w:p w14:paraId="3EEB4C1D" w14:textId="77777777" w:rsidR="00094CF7" w:rsidRPr="00F176C0" w:rsidRDefault="00094CF7" w:rsidP="00094CF7">
      <w:pPr>
        <w:rPr>
          <w:rFonts w:asciiTheme="majorHAnsi" w:hAnsiTheme="majorHAnsi" w:cstheme="majorHAnsi"/>
        </w:rPr>
      </w:pPr>
    </w:p>
    <w:p w14:paraId="63D3BF50" w14:textId="77777777" w:rsidR="00B04B09" w:rsidRPr="00F176C0" w:rsidRDefault="00000000">
      <w:pPr>
        <w:pStyle w:val="Heading1"/>
        <w:rPr>
          <w:rFonts w:cstheme="majorHAnsi"/>
          <w:color w:val="5F497A" w:themeColor="accent4" w:themeShade="BF"/>
          <w:sz w:val="32"/>
          <w:szCs w:val="32"/>
        </w:rPr>
      </w:pPr>
      <w:r w:rsidRPr="00F176C0">
        <w:rPr>
          <w:rFonts w:cstheme="majorHAnsi"/>
          <w:color w:val="5F497A" w:themeColor="accent4" w:themeShade="BF"/>
          <w:sz w:val="32"/>
          <w:szCs w:val="32"/>
        </w:rPr>
        <w:lastRenderedPageBreak/>
        <w:t>Technical Architecture</w:t>
      </w:r>
    </w:p>
    <w:p w14:paraId="4D5F448A" w14:textId="77777777" w:rsidR="00B04B09" w:rsidRPr="00F176C0" w:rsidRDefault="00000000">
      <w:pPr>
        <w:rPr>
          <w:rFonts w:asciiTheme="majorHAnsi" w:hAnsiTheme="majorHAnsi" w:cstheme="majorHAnsi"/>
          <w:sz w:val="32"/>
          <w:szCs w:val="32"/>
        </w:rPr>
      </w:pPr>
      <w:r w:rsidRPr="00F176C0">
        <w:rPr>
          <w:rFonts w:asciiTheme="majorHAnsi" w:hAnsiTheme="majorHAnsi" w:cstheme="majorHAnsi"/>
          <w:sz w:val="32"/>
          <w:szCs w:val="32"/>
        </w:rPr>
        <w:t>HouseHunt follows a client-server model:</w:t>
      </w:r>
    </w:p>
    <w:p w14:paraId="5AD55239" w14:textId="77777777" w:rsidR="00B04B09" w:rsidRPr="00F176C0" w:rsidRDefault="00000000">
      <w:pPr>
        <w:rPr>
          <w:rFonts w:asciiTheme="majorHAnsi" w:hAnsiTheme="majorHAnsi" w:cstheme="majorHAnsi"/>
          <w:sz w:val="32"/>
          <w:szCs w:val="32"/>
        </w:rPr>
      </w:pPr>
      <w:r w:rsidRPr="00F176C0">
        <w:rPr>
          <w:rFonts w:asciiTheme="majorHAnsi" w:hAnsiTheme="majorHAnsi" w:cstheme="majorHAnsi"/>
          <w:sz w:val="32"/>
          <w:szCs w:val="32"/>
        </w:rPr>
        <w:t>Frontend:</w:t>
      </w:r>
      <w:r w:rsidRPr="00F176C0">
        <w:rPr>
          <w:rFonts w:asciiTheme="majorHAnsi" w:hAnsiTheme="majorHAnsi" w:cstheme="majorHAnsi"/>
          <w:sz w:val="32"/>
          <w:szCs w:val="32"/>
        </w:rPr>
        <w:br/>
        <w:t>- React.js for UI development</w:t>
      </w:r>
      <w:r w:rsidRPr="00F176C0">
        <w:rPr>
          <w:rFonts w:asciiTheme="majorHAnsi" w:hAnsiTheme="majorHAnsi" w:cstheme="majorHAnsi"/>
          <w:sz w:val="32"/>
          <w:szCs w:val="32"/>
        </w:rPr>
        <w:br/>
        <w:t>- Axios for API requests</w:t>
      </w:r>
      <w:r w:rsidRPr="00F176C0">
        <w:rPr>
          <w:rFonts w:asciiTheme="majorHAnsi" w:hAnsiTheme="majorHAnsi" w:cstheme="majorHAnsi"/>
          <w:sz w:val="32"/>
          <w:szCs w:val="32"/>
        </w:rPr>
        <w:br/>
        <w:t>- Bootstrap, Material UI, Ant Design for responsive design</w:t>
      </w:r>
    </w:p>
    <w:p w14:paraId="44C04AB8" w14:textId="77777777" w:rsidR="00B04B09" w:rsidRPr="00F176C0" w:rsidRDefault="00000000">
      <w:pPr>
        <w:rPr>
          <w:rFonts w:asciiTheme="majorHAnsi" w:hAnsiTheme="majorHAnsi" w:cstheme="majorHAnsi"/>
          <w:sz w:val="32"/>
          <w:szCs w:val="32"/>
        </w:rPr>
      </w:pPr>
      <w:r w:rsidRPr="00F176C0">
        <w:rPr>
          <w:rFonts w:asciiTheme="majorHAnsi" w:hAnsiTheme="majorHAnsi" w:cstheme="majorHAnsi"/>
          <w:sz w:val="32"/>
          <w:szCs w:val="32"/>
        </w:rPr>
        <w:t>Backend:</w:t>
      </w:r>
      <w:r w:rsidRPr="00F176C0">
        <w:rPr>
          <w:rFonts w:asciiTheme="majorHAnsi" w:hAnsiTheme="majorHAnsi" w:cstheme="majorHAnsi"/>
          <w:sz w:val="32"/>
          <w:szCs w:val="32"/>
        </w:rPr>
        <w:br/>
        <w:t>- Node.js with Express.js for server-side logic</w:t>
      </w:r>
      <w:r w:rsidRPr="00F176C0">
        <w:rPr>
          <w:rFonts w:asciiTheme="majorHAnsi" w:hAnsiTheme="majorHAnsi" w:cstheme="majorHAnsi"/>
          <w:sz w:val="32"/>
          <w:szCs w:val="32"/>
        </w:rPr>
        <w:br/>
        <w:t>- MongoDB for data storage</w:t>
      </w:r>
    </w:p>
    <w:p w14:paraId="1FFF51E8" w14:textId="77777777" w:rsidR="00B04B09" w:rsidRPr="00F176C0" w:rsidRDefault="00000000">
      <w:pPr>
        <w:rPr>
          <w:rFonts w:asciiTheme="majorHAnsi" w:hAnsiTheme="majorHAnsi" w:cstheme="majorHAnsi"/>
          <w:sz w:val="32"/>
          <w:szCs w:val="32"/>
        </w:rPr>
      </w:pPr>
      <w:r w:rsidRPr="00F176C0">
        <w:rPr>
          <w:rFonts w:asciiTheme="majorHAnsi" w:hAnsiTheme="majorHAnsi" w:cstheme="majorHAnsi"/>
          <w:sz w:val="32"/>
          <w:szCs w:val="32"/>
        </w:rPr>
        <w:t>Libraries Used:</w:t>
      </w:r>
      <w:r w:rsidRPr="00F176C0">
        <w:rPr>
          <w:rFonts w:asciiTheme="majorHAnsi" w:hAnsiTheme="majorHAnsi" w:cstheme="majorHAnsi"/>
          <w:sz w:val="32"/>
          <w:szCs w:val="32"/>
        </w:rPr>
        <w:br/>
        <w:t>- Moment.js for date/time operations</w:t>
      </w:r>
      <w:r w:rsidRPr="00F176C0">
        <w:rPr>
          <w:rFonts w:asciiTheme="majorHAnsi" w:hAnsiTheme="majorHAnsi" w:cstheme="majorHAnsi"/>
          <w:sz w:val="32"/>
          <w:szCs w:val="32"/>
        </w:rPr>
        <w:br/>
        <w:t>- Multer for file uploads (e.g., property images)</w:t>
      </w:r>
      <w:r w:rsidRPr="00F176C0">
        <w:rPr>
          <w:rFonts w:asciiTheme="majorHAnsi" w:hAnsiTheme="majorHAnsi" w:cstheme="majorHAnsi"/>
          <w:sz w:val="32"/>
          <w:szCs w:val="32"/>
        </w:rPr>
        <w:br/>
        <w:t>- JSON Web Tokens (JWT) for authentication</w:t>
      </w:r>
    </w:p>
    <w:p w14:paraId="20F5FBB0" w14:textId="77777777" w:rsidR="00B04B09" w:rsidRPr="00F176C0" w:rsidRDefault="00000000">
      <w:pPr>
        <w:rPr>
          <w:rFonts w:asciiTheme="majorHAnsi" w:hAnsiTheme="majorHAnsi" w:cstheme="majorHAnsi"/>
          <w:sz w:val="32"/>
          <w:szCs w:val="32"/>
        </w:rPr>
      </w:pPr>
      <w:r w:rsidRPr="00F176C0">
        <w:rPr>
          <w:rFonts w:asciiTheme="majorHAnsi" w:hAnsiTheme="majorHAnsi" w:cstheme="majorHAnsi"/>
          <w:sz w:val="32"/>
          <w:szCs w:val="32"/>
        </w:rPr>
        <w:t>This architecture ensures real-time communication, seamless data exchange, and a rich user experience.</w:t>
      </w:r>
    </w:p>
    <w:p w14:paraId="17C55094" w14:textId="77777777" w:rsidR="00B04B09" w:rsidRPr="00F176C0" w:rsidRDefault="00000000">
      <w:pPr>
        <w:pStyle w:val="Heading1"/>
        <w:rPr>
          <w:rFonts w:cstheme="majorHAnsi"/>
          <w:color w:val="5F497A" w:themeColor="accent4" w:themeShade="BF"/>
          <w:sz w:val="32"/>
          <w:szCs w:val="32"/>
        </w:rPr>
      </w:pPr>
      <w:r w:rsidRPr="00F176C0">
        <w:rPr>
          <w:rFonts w:cstheme="majorHAnsi"/>
          <w:color w:val="5F497A" w:themeColor="accent4" w:themeShade="BF"/>
          <w:sz w:val="32"/>
          <w:szCs w:val="32"/>
        </w:rPr>
        <w:t>ER Diagram and Database Design</w:t>
      </w:r>
    </w:p>
    <w:p w14:paraId="07B0F5BE" w14:textId="77777777" w:rsidR="00B04B09" w:rsidRPr="00F176C0" w:rsidRDefault="00000000">
      <w:pPr>
        <w:rPr>
          <w:rFonts w:asciiTheme="majorHAnsi" w:hAnsiTheme="majorHAnsi" w:cstheme="majorHAnsi"/>
          <w:sz w:val="32"/>
          <w:szCs w:val="32"/>
        </w:rPr>
      </w:pPr>
      <w:r w:rsidRPr="00F176C0">
        <w:rPr>
          <w:rFonts w:asciiTheme="majorHAnsi" w:hAnsiTheme="majorHAnsi" w:cstheme="majorHAnsi"/>
          <w:sz w:val="32"/>
          <w:szCs w:val="32"/>
        </w:rPr>
        <w:t>HouseHunt uses three primary collections in MongoDB:</w:t>
      </w:r>
    </w:p>
    <w:p w14:paraId="2AD02170" w14:textId="77777777" w:rsidR="00B04B09" w:rsidRPr="00F176C0" w:rsidRDefault="00000000">
      <w:pPr>
        <w:rPr>
          <w:rFonts w:asciiTheme="majorHAnsi" w:hAnsiTheme="majorHAnsi" w:cstheme="majorHAnsi"/>
          <w:sz w:val="32"/>
          <w:szCs w:val="32"/>
        </w:rPr>
      </w:pPr>
      <w:r w:rsidRPr="00F176C0">
        <w:rPr>
          <w:rFonts w:asciiTheme="majorHAnsi" w:hAnsiTheme="majorHAnsi" w:cstheme="majorHAnsi"/>
          <w:sz w:val="32"/>
          <w:szCs w:val="32"/>
        </w:rPr>
        <w:t>Users:</w:t>
      </w:r>
      <w:r w:rsidRPr="00F176C0">
        <w:rPr>
          <w:rFonts w:asciiTheme="majorHAnsi" w:hAnsiTheme="majorHAnsi" w:cstheme="majorHAnsi"/>
          <w:sz w:val="32"/>
          <w:szCs w:val="32"/>
        </w:rPr>
        <w:br/>
        <w:t>- _id (MongoDB ObjectId)</w:t>
      </w:r>
      <w:r w:rsidRPr="00F176C0">
        <w:rPr>
          <w:rFonts w:asciiTheme="majorHAnsi" w:hAnsiTheme="majorHAnsi" w:cstheme="majorHAnsi"/>
          <w:sz w:val="32"/>
          <w:szCs w:val="32"/>
        </w:rPr>
        <w:br/>
        <w:t>- name</w:t>
      </w:r>
      <w:r w:rsidRPr="00F176C0">
        <w:rPr>
          <w:rFonts w:asciiTheme="majorHAnsi" w:hAnsiTheme="majorHAnsi" w:cstheme="majorHAnsi"/>
          <w:sz w:val="32"/>
          <w:szCs w:val="32"/>
        </w:rPr>
        <w:br/>
        <w:t>- email</w:t>
      </w:r>
      <w:r w:rsidRPr="00F176C0">
        <w:rPr>
          <w:rFonts w:asciiTheme="majorHAnsi" w:hAnsiTheme="majorHAnsi" w:cstheme="majorHAnsi"/>
          <w:sz w:val="32"/>
          <w:szCs w:val="32"/>
        </w:rPr>
        <w:br/>
        <w:t>- password</w:t>
      </w:r>
      <w:r w:rsidRPr="00F176C0">
        <w:rPr>
          <w:rFonts w:asciiTheme="majorHAnsi" w:hAnsiTheme="majorHAnsi" w:cstheme="majorHAnsi"/>
          <w:sz w:val="32"/>
          <w:szCs w:val="32"/>
        </w:rPr>
        <w:br/>
        <w:t>- type (Renter, Owner, Admin)</w:t>
      </w:r>
    </w:p>
    <w:p w14:paraId="0D9F8DFF" w14:textId="77777777" w:rsidR="00B04B09" w:rsidRPr="00F176C0" w:rsidRDefault="00000000">
      <w:pPr>
        <w:rPr>
          <w:rFonts w:asciiTheme="majorHAnsi" w:hAnsiTheme="majorHAnsi" w:cstheme="majorHAnsi"/>
          <w:sz w:val="32"/>
          <w:szCs w:val="32"/>
        </w:rPr>
      </w:pPr>
      <w:r w:rsidRPr="00F176C0">
        <w:rPr>
          <w:rFonts w:asciiTheme="majorHAnsi" w:hAnsiTheme="majorHAnsi" w:cstheme="majorHAnsi"/>
          <w:sz w:val="32"/>
          <w:szCs w:val="32"/>
        </w:rPr>
        <w:t>Property:</w:t>
      </w:r>
      <w:r w:rsidRPr="00F176C0">
        <w:rPr>
          <w:rFonts w:asciiTheme="majorHAnsi" w:hAnsiTheme="majorHAnsi" w:cstheme="majorHAnsi"/>
          <w:sz w:val="32"/>
          <w:szCs w:val="32"/>
        </w:rPr>
        <w:br/>
        <w:t>- _id (MongoDB ObjectId)</w:t>
      </w:r>
      <w:r w:rsidRPr="00F176C0">
        <w:rPr>
          <w:rFonts w:asciiTheme="majorHAnsi" w:hAnsiTheme="majorHAnsi" w:cstheme="majorHAnsi"/>
          <w:sz w:val="32"/>
          <w:szCs w:val="32"/>
        </w:rPr>
        <w:br/>
      </w:r>
      <w:r w:rsidRPr="00F176C0">
        <w:rPr>
          <w:rFonts w:asciiTheme="majorHAnsi" w:hAnsiTheme="majorHAnsi" w:cstheme="majorHAnsi"/>
          <w:sz w:val="32"/>
          <w:szCs w:val="32"/>
        </w:rPr>
        <w:lastRenderedPageBreak/>
        <w:t>- userId (Owner reference)</w:t>
      </w:r>
      <w:r w:rsidRPr="00F176C0">
        <w:rPr>
          <w:rFonts w:asciiTheme="majorHAnsi" w:hAnsiTheme="majorHAnsi" w:cstheme="majorHAnsi"/>
          <w:sz w:val="32"/>
          <w:szCs w:val="32"/>
        </w:rPr>
        <w:br/>
        <w:t>- prop.Type</w:t>
      </w:r>
      <w:r w:rsidRPr="00F176C0">
        <w:rPr>
          <w:rFonts w:asciiTheme="majorHAnsi" w:hAnsiTheme="majorHAnsi" w:cstheme="majorHAnsi"/>
          <w:sz w:val="32"/>
          <w:szCs w:val="32"/>
        </w:rPr>
        <w:br/>
        <w:t>- prop.AdType</w:t>
      </w:r>
      <w:r w:rsidRPr="00F176C0">
        <w:rPr>
          <w:rFonts w:asciiTheme="majorHAnsi" w:hAnsiTheme="majorHAnsi" w:cstheme="majorHAnsi"/>
          <w:sz w:val="32"/>
          <w:szCs w:val="32"/>
        </w:rPr>
        <w:br/>
        <w:t>- isAvailable</w:t>
      </w:r>
      <w:r w:rsidRPr="00F176C0">
        <w:rPr>
          <w:rFonts w:asciiTheme="majorHAnsi" w:hAnsiTheme="majorHAnsi" w:cstheme="majorHAnsi"/>
          <w:sz w:val="32"/>
          <w:szCs w:val="32"/>
        </w:rPr>
        <w:br/>
        <w:t>- prop.Address</w:t>
      </w:r>
      <w:r w:rsidRPr="00F176C0">
        <w:rPr>
          <w:rFonts w:asciiTheme="majorHAnsi" w:hAnsiTheme="majorHAnsi" w:cstheme="majorHAnsi"/>
          <w:sz w:val="32"/>
          <w:szCs w:val="32"/>
        </w:rPr>
        <w:br/>
        <w:t>- ownerContact</w:t>
      </w:r>
      <w:r w:rsidRPr="00F176C0">
        <w:rPr>
          <w:rFonts w:asciiTheme="majorHAnsi" w:hAnsiTheme="majorHAnsi" w:cstheme="majorHAnsi"/>
          <w:sz w:val="32"/>
          <w:szCs w:val="32"/>
        </w:rPr>
        <w:br/>
        <w:t>- prop.Amt</w:t>
      </w:r>
      <w:r w:rsidRPr="00F176C0">
        <w:rPr>
          <w:rFonts w:asciiTheme="majorHAnsi" w:hAnsiTheme="majorHAnsi" w:cstheme="majorHAnsi"/>
          <w:sz w:val="32"/>
          <w:szCs w:val="32"/>
        </w:rPr>
        <w:br/>
        <w:t>- prop.images</w:t>
      </w:r>
      <w:r w:rsidRPr="00F176C0">
        <w:rPr>
          <w:rFonts w:asciiTheme="majorHAnsi" w:hAnsiTheme="majorHAnsi" w:cstheme="majorHAnsi"/>
          <w:sz w:val="32"/>
          <w:szCs w:val="32"/>
        </w:rPr>
        <w:br/>
        <w:t>- add.Info</w:t>
      </w:r>
    </w:p>
    <w:p w14:paraId="3D172DFA" w14:textId="77777777" w:rsidR="00B04B09" w:rsidRPr="00F176C0" w:rsidRDefault="00000000">
      <w:pPr>
        <w:rPr>
          <w:rFonts w:asciiTheme="majorHAnsi" w:hAnsiTheme="majorHAnsi" w:cstheme="majorHAnsi"/>
          <w:sz w:val="32"/>
          <w:szCs w:val="32"/>
        </w:rPr>
      </w:pPr>
      <w:r w:rsidRPr="00F176C0">
        <w:rPr>
          <w:rFonts w:asciiTheme="majorHAnsi" w:hAnsiTheme="majorHAnsi" w:cstheme="majorHAnsi"/>
          <w:sz w:val="32"/>
          <w:szCs w:val="32"/>
        </w:rPr>
        <w:t>Booking:</w:t>
      </w:r>
      <w:r w:rsidRPr="00F176C0">
        <w:rPr>
          <w:rFonts w:asciiTheme="majorHAnsi" w:hAnsiTheme="majorHAnsi" w:cstheme="majorHAnsi"/>
          <w:sz w:val="32"/>
          <w:szCs w:val="32"/>
        </w:rPr>
        <w:br/>
        <w:t>- _id (MongoDB ObjectId)</w:t>
      </w:r>
      <w:r w:rsidRPr="00F176C0">
        <w:rPr>
          <w:rFonts w:asciiTheme="majorHAnsi" w:hAnsiTheme="majorHAnsi" w:cstheme="majorHAnsi"/>
          <w:sz w:val="32"/>
          <w:szCs w:val="32"/>
        </w:rPr>
        <w:br/>
        <w:t>- propertyId</w:t>
      </w:r>
      <w:r w:rsidRPr="00F176C0">
        <w:rPr>
          <w:rFonts w:asciiTheme="majorHAnsi" w:hAnsiTheme="majorHAnsi" w:cstheme="majorHAnsi"/>
          <w:sz w:val="32"/>
          <w:szCs w:val="32"/>
        </w:rPr>
        <w:br/>
        <w:t>- userId (Renter reference)</w:t>
      </w:r>
      <w:r w:rsidRPr="00F176C0">
        <w:rPr>
          <w:rFonts w:asciiTheme="majorHAnsi" w:hAnsiTheme="majorHAnsi" w:cstheme="majorHAnsi"/>
          <w:sz w:val="32"/>
          <w:szCs w:val="32"/>
        </w:rPr>
        <w:br/>
        <w:t>- ownerId</w:t>
      </w:r>
      <w:r w:rsidRPr="00F176C0">
        <w:rPr>
          <w:rFonts w:asciiTheme="majorHAnsi" w:hAnsiTheme="majorHAnsi" w:cstheme="majorHAnsi"/>
          <w:sz w:val="32"/>
          <w:szCs w:val="32"/>
        </w:rPr>
        <w:br/>
        <w:t>- username</w:t>
      </w:r>
    </w:p>
    <w:p w14:paraId="3D4BAE75" w14:textId="77777777" w:rsidR="00B04B09" w:rsidRPr="00F176C0" w:rsidRDefault="00000000">
      <w:pPr>
        <w:pStyle w:val="Heading1"/>
        <w:rPr>
          <w:rFonts w:cstheme="majorHAnsi"/>
          <w:color w:val="5F497A" w:themeColor="accent4" w:themeShade="BF"/>
          <w:sz w:val="32"/>
          <w:szCs w:val="32"/>
        </w:rPr>
      </w:pPr>
      <w:r w:rsidRPr="00F176C0">
        <w:rPr>
          <w:rFonts w:cstheme="majorHAnsi"/>
          <w:color w:val="5F497A" w:themeColor="accent4" w:themeShade="BF"/>
          <w:sz w:val="32"/>
          <w:szCs w:val="32"/>
        </w:rPr>
        <w:t>Application Flow</w:t>
      </w:r>
    </w:p>
    <w:p w14:paraId="1B7081CB" w14:textId="77777777" w:rsidR="00B04B09" w:rsidRPr="00F176C0" w:rsidRDefault="00000000">
      <w:pPr>
        <w:rPr>
          <w:rFonts w:asciiTheme="majorHAnsi" w:hAnsiTheme="majorHAnsi" w:cstheme="majorHAnsi"/>
          <w:sz w:val="32"/>
          <w:szCs w:val="32"/>
        </w:rPr>
      </w:pPr>
      <w:r w:rsidRPr="00F176C0">
        <w:rPr>
          <w:rFonts w:asciiTheme="majorHAnsi" w:hAnsiTheme="majorHAnsi" w:cstheme="majorHAnsi"/>
          <w:sz w:val="32"/>
          <w:szCs w:val="32"/>
        </w:rPr>
        <w:t>Scenario – Renting an Apartment:</w:t>
      </w:r>
    </w:p>
    <w:p w14:paraId="46300091" w14:textId="77777777" w:rsidR="00B04B09" w:rsidRPr="00F176C0" w:rsidRDefault="00000000">
      <w:pPr>
        <w:rPr>
          <w:rFonts w:asciiTheme="majorHAnsi" w:hAnsiTheme="majorHAnsi" w:cstheme="majorHAnsi"/>
          <w:sz w:val="32"/>
          <w:szCs w:val="32"/>
        </w:rPr>
      </w:pPr>
      <w:r w:rsidRPr="00F176C0">
        <w:rPr>
          <w:rFonts w:asciiTheme="majorHAnsi" w:hAnsiTheme="majorHAnsi" w:cstheme="majorHAnsi"/>
          <w:sz w:val="32"/>
          <w:szCs w:val="32"/>
        </w:rPr>
        <w:t>- Registration: Alice signs up as a Renter.</w:t>
      </w:r>
      <w:r w:rsidRPr="00F176C0">
        <w:rPr>
          <w:rFonts w:asciiTheme="majorHAnsi" w:hAnsiTheme="majorHAnsi" w:cstheme="majorHAnsi"/>
          <w:sz w:val="32"/>
          <w:szCs w:val="32"/>
        </w:rPr>
        <w:br/>
        <w:t>- Browsing Properties: Alice browses listings filtered by location, rent, and bedrooms.</w:t>
      </w:r>
      <w:r w:rsidRPr="00F176C0">
        <w:rPr>
          <w:rFonts w:asciiTheme="majorHAnsi" w:hAnsiTheme="majorHAnsi" w:cstheme="majorHAnsi"/>
          <w:sz w:val="32"/>
          <w:szCs w:val="32"/>
        </w:rPr>
        <w:br/>
        <w:t>- Property Inquiry: Alice views property details and contacts the owner via the app.</w:t>
      </w:r>
      <w:r w:rsidRPr="00F176C0">
        <w:rPr>
          <w:rFonts w:asciiTheme="majorHAnsi" w:hAnsiTheme="majorHAnsi" w:cstheme="majorHAnsi"/>
          <w:sz w:val="32"/>
          <w:szCs w:val="32"/>
        </w:rPr>
        <w:br/>
        <w:t>- Booking Confirmation: The owner reviews Alice’s inquiry and approves the booking.</w:t>
      </w:r>
      <w:r w:rsidRPr="00F176C0">
        <w:rPr>
          <w:rFonts w:asciiTheme="majorHAnsi" w:hAnsiTheme="majorHAnsi" w:cstheme="majorHAnsi"/>
          <w:sz w:val="32"/>
          <w:szCs w:val="32"/>
        </w:rPr>
        <w:br/>
        <w:t>- Admin Approval: Admins validate new owner accounts for legitimacy.</w:t>
      </w:r>
      <w:r w:rsidRPr="00F176C0">
        <w:rPr>
          <w:rFonts w:asciiTheme="majorHAnsi" w:hAnsiTheme="majorHAnsi" w:cstheme="majorHAnsi"/>
          <w:sz w:val="32"/>
          <w:szCs w:val="32"/>
        </w:rPr>
        <w:br/>
        <w:t xml:space="preserve">- Owner Management: Owners add, update, or remove properties </w:t>
      </w:r>
      <w:r w:rsidRPr="00F176C0">
        <w:rPr>
          <w:rFonts w:asciiTheme="majorHAnsi" w:hAnsiTheme="majorHAnsi" w:cstheme="majorHAnsi"/>
          <w:sz w:val="32"/>
          <w:szCs w:val="32"/>
        </w:rPr>
        <w:lastRenderedPageBreak/>
        <w:t>and manage availability.</w:t>
      </w:r>
      <w:r w:rsidRPr="00F176C0">
        <w:rPr>
          <w:rFonts w:asciiTheme="majorHAnsi" w:hAnsiTheme="majorHAnsi" w:cstheme="majorHAnsi"/>
          <w:sz w:val="32"/>
          <w:szCs w:val="32"/>
        </w:rPr>
        <w:br/>
        <w:t>- Transaction &amp; Lease: Renters and owners negotiate lease terms within the app’s messaging system.</w:t>
      </w:r>
      <w:r w:rsidRPr="00F176C0">
        <w:rPr>
          <w:rFonts w:asciiTheme="majorHAnsi" w:hAnsiTheme="majorHAnsi" w:cstheme="majorHAnsi"/>
          <w:sz w:val="32"/>
          <w:szCs w:val="32"/>
        </w:rPr>
        <w:br/>
        <w:t>- Move-in Process: The rental process concludes when the renter moves into the property.</w:t>
      </w:r>
    </w:p>
    <w:p w14:paraId="3A92A0E1" w14:textId="77777777" w:rsidR="00B04B09" w:rsidRPr="00F176C0" w:rsidRDefault="00000000">
      <w:pPr>
        <w:pStyle w:val="Heading1"/>
        <w:rPr>
          <w:rFonts w:cstheme="majorHAnsi"/>
          <w:color w:val="5F497A" w:themeColor="accent4" w:themeShade="BF"/>
          <w:sz w:val="32"/>
          <w:szCs w:val="32"/>
        </w:rPr>
      </w:pPr>
      <w:r w:rsidRPr="00F176C0">
        <w:rPr>
          <w:rFonts w:cstheme="majorHAnsi"/>
          <w:color w:val="5F497A" w:themeColor="accent4" w:themeShade="BF"/>
          <w:sz w:val="32"/>
          <w:szCs w:val="32"/>
        </w:rPr>
        <w:t>Roles and Responsibilities</w:t>
      </w:r>
    </w:p>
    <w:p w14:paraId="2632A84A" w14:textId="77777777" w:rsidR="00B04B09" w:rsidRPr="00F176C0" w:rsidRDefault="00000000">
      <w:pPr>
        <w:rPr>
          <w:rFonts w:asciiTheme="majorHAnsi" w:hAnsiTheme="majorHAnsi" w:cstheme="majorHAnsi"/>
          <w:sz w:val="32"/>
          <w:szCs w:val="32"/>
        </w:rPr>
      </w:pPr>
      <w:r w:rsidRPr="00F176C0">
        <w:rPr>
          <w:rFonts w:asciiTheme="majorHAnsi" w:hAnsiTheme="majorHAnsi" w:cstheme="majorHAnsi"/>
          <w:sz w:val="32"/>
          <w:szCs w:val="32"/>
        </w:rPr>
        <w:t>Renter:</w:t>
      </w:r>
      <w:r w:rsidRPr="00F176C0">
        <w:rPr>
          <w:rFonts w:asciiTheme="majorHAnsi" w:hAnsiTheme="majorHAnsi" w:cstheme="majorHAnsi"/>
          <w:sz w:val="32"/>
          <w:szCs w:val="32"/>
        </w:rPr>
        <w:br/>
        <w:t>- Register and log in.</w:t>
      </w:r>
      <w:r w:rsidRPr="00F176C0">
        <w:rPr>
          <w:rFonts w:asciiTheme="majorHAnsi" w:hAnsiTheme="majorHAnsi" w:cstheme="majorHAnsi"/>
          <w:sz w:val="32"/>
          <w:szCs w:val="32"/>
        </w:rPr>
        <w:br/>
        <w:t>- Browse and filter property listings.</w:t>
      </w:r>
      <w:r w:rsidRPr="00F176C0">
        <w:rPr>
          <w:rFonts w:asciiTheme="majorHAnsi" w:hAnsiTheme="majorHAnsi" w:cstheme="majorHAnsi"/>
          <w:sz w:val="32"/>
          <w:szCs w:val="32"/>
        </w:rPr>
        <w:br/>
        <w:t>- Contact owners and submit inquiries.</w:t>
      </w:r>
      <w:r w:rsidRPr="00F176C0">
        <w:rPr>
          <w:rFonts w:asciiTheme="majorHAnsi" w:hAnsiTheme="majorHAnsi" w:cstheme="majorHAnsi"/>
          <w:sz w:val="32"/>
          <w:szCs w:val="32"/>
        </w:rPr>
        <w:br/>
        <w:t>- Track booking statuses.</w:t>
      </w:r>
    </w:p>
    <w:p w14:paraId="006EDC7A" w14:textId="77777777" w:rsidR="00B04B09" w:rsidRPr="00F176C0" w:rsidRDefault="00000000">
      <w:pPr>
        <w:rPr>
          <w:rFonts w:asciiTheme="majorHAnsi" w:hAnsiTheme="majorHAnsi" w:cstheme="majorHAnsi"/>
          <w:sz w:val="32"/>
          <w:szCs w:val="32"/>
        </w:rPr>
      </w:pPr>
      <w:r w:rsidRPr="00F176C0">
        <w:rPr>
          <w:rFonts w:asciiTheme="majorHAnsi" w:hAnsiTheme="majorHAnsi" w:cstheme="majorHAnsi"/>
          <w:sz w:val="32"/>
          <w:szCs w:val="32"/>
        </w:rPr>
        <w:t>Owner:</w:t>
      </w:r>
      <w:r w:rsidRPr="00F176C0">
        <w:rPr>
          <w:rFonts w:asciiTheme="majorHAnsi" w:hAnsiTheme="majorHAnsi" w:cstheme="majorHAnsi"/>
          <w:sz w:val="32"/>
          <w:szCs w:val="32"/>
        </w:rPr>
        <w:br/>
        <w:t>- Obtain admin approval.</w:t>
      </w:r>
      <w:r w:rsidRPr="00F176C0">
        <w:rPr>
          <w:rFonts w:asciiTheme="majorHAnsi" w:hAnsiTheme="majorHAnsi" w:cstheme="majorHAnsi"/>
          <w:sz w:val="32"/>
          <w:szCs w:val="32"/>
        </w:rPr>
        <w:br/>
        <w:t>- Add, update, or delete property listings.</w:t>
      </w:r>
      <w:r w:rsidRPr="00F176C0">
        <w:rPr>
          <w:rFonts w:asciiTheme="majorHAnsi" w:hAnsiTheme="majorHAnsi" w:cstheme="majorHAnsi"/>
          <w:sz w:val="32"/>
          <w:szCs w:val="32"/>
        </w:rPr>
        <w:br/>
        <w:t>- Respond to renter inquiries.</w:t>
      </w:r>
      <w:r w:rsidRPr="00F176C0">
        <w:rPr>
          <w:rFonts w:asciiTheme="majorHAnsi" w:hAnsiTheme="majorHAnsi" w:cstheme="majorHAnsi"/>
          <w:sz w:val="32"/>
          <w:szCs w:val="32"/>
        </w:rPr>
        <w:br/>
        <w:t>- Manage booking statuses.</w:t>
      </w:r>
    </w:p>
    <w:p w14:paraId="380CF3A3" w14:textId="77777777" w:rsidR="00B04B09" w:rsidRPr="00F176C0" w:rsidRDefault="00000000">
      <w:pPr>
        <w:rPr>
          <w:rFonts w:asciiTheme="majorHAnsi" w:hAnsiTheme="majorHAnsi" w:cstheme="majorHAnsi"/>
          <w:sz w:val="32"/>
          <w:szCs w:val="32"/>
        </w:rPr>
      </w:pPr>
      <w:r w:rsidRPr="00F176C0">
        <w:rPr>
          <w:rFonts w:asciiTheme="majorHAnsi" w:hAnsiTheme="majorHAnsi" w:cstheme="majorHAnsi"/>
          <w:sz w:val="32"/>
          <w:szCs w:val="32"/>
        </w:rPr>
        <w:t>Admin:</w:t>
      </w:r>
      <w:r w:rsidRPr="00F176C0">
        <w:rPr>
          <w:rFonts w:asciiTheme="majorHAnsi" w:hAnsiTheme="majorHAnsi" w:cstheme="majorHAnsi"/>
          <w:sz w:val="32"/>
          <w:szCs w:val="32"/>
        </w:rPr>
        <w:br/>
        <w:t>- Approve owners’ accounts.</w:t>
      </w:r>
      <w:r w:rsidRPr="00F176C0">
        <w:rPr>
          <w:rFonts w:asciiTheme="majorHAnsi" w:hAnsiTheme="majorHAnsi" w:cstheme="majorHAnsi"/>
          <w:sz w:val="32"/>
          <w:szCs w:val="32"/>
        </w:rPr>
        <w:br/>
        <w:t>- Monitor platform activity.</w:t>
      </w:r>
      <w:r w:rsidRPr="00F176C0">
        <w:rPr>
          <w:rFonts w:asciiTheme="majorHAnsi" w:hAnsiTheme="majorHAnsi" w:cstheme="majorHAnsi"/>
          <w:sz w:val="32"/>
          <w:szCs w:val="32"/>
        </w:rPr>
        <w:br/>
        <w:t>- Enforce policies and privacy regulations.</w:t>
      </w:r>
    </w:p>
    <w:p w14:paraId="63EB7A59" w14:textId="77777777" w:rsidR="00B04B09" w:rsidRPr="00F176C0" w:rsidRDefault="00000000">
      <w:pPr>
        <w:pStyle w:val="Heading1"/>
        <w:rPr>
          <w:rFonts w:cstheme="majorHAnsi"/>
          <w:color w:val="5F497A" w:themeColor="accent4" w:themeShade="BF"/>
          <w:sz w:val="32"/>
          <w:szCs w:val="32"/>
        </w:rPr>
      </w:pPr>
      <w:r w:rsidRPr="00F176C0">
        <w:rPr>
          <w:rFonts w:cstheme="majorHAnsi"/>
          <w:color w:val="5F497A" w:themeColor="accent4" w:themeShade="BF"/>
          <w:sz w:val="32"/>
          <w:szCs w:val="32"/>
        </w:rPr>
        <w:t>Project Setup and Configuration</w:t>
      </w:r>
    </w:p>
    <w:p w14:paraId="5BC18E3C" w14:textId="77777777" w:rsidR="00B04B09" w:rsidRPr="00F176C0" w:rsidRDefault="00000000">
      <w:pPr>
        <w:rPr>
          <w:rFonts w:asciiTheme="majorHAnsi" w:hAnsiTheme="majorHAnsi" w:cstheme="majorHAnsi"/>
          <w:sz w:val="32"/>
          <w:szCs w:val="32"/>
        </w:rPr>
      </w:pPr>
      <w:r w:rsidRPr="00F176C0">
        <w:rPr>
          <w:rFonts w:asciiTheme="majorHAnsi" w:hAnsiTheme="majorHAnsi" w:cstheme="majorHAnsi"/>
          <w:sz w:val="32"/>
          <w:szCs w:val="32"/>
        </w:rPr>
        <w:t>Pre-requisites:</w:t>
      </w:r>
      <w:r w:rsidRPr="00F176C0">
        <w:rPr>
          <w:rFonts w:asciiTheme="majorHAnsi" w:hAnsiTheme="majorHAnsi" w:cstheme="majorHAnsi"/>
          <w:sz w:val="32"/>
          <w:szCs w:val="32"/>
        </w:rPr>
        <w:br/>
        <w:t>- Node.js &amp; npm</w:t>
      </w:r>
      <w:r w:rsidRPr="00F176C0">
        <w:rPr>
          <w:rFonts w:asciiTheme="majorHAnsi" w:hAnsiTheme="majorHAnsi" w:cstheme="majorHAnsi"/>
          <w:sz w:val="32"/>
          <w:szCs w:val="32"/>
        </w:rPr>
        <w:br/>
        <w:t>- Express.js</w:t>
      </w:r>
      <w:r w:rsidRPr="00F176C0">
        <w:rPr>
          <w:rFonts w:asciiTheme="majorHAnsi" w:hAnsiTheme="majorHAnsi" w:cstheme="majorHAnsi"/>
          <w:sz w:val="32"/>
          <w:szCs w:val="32"/>
        </w:rPr>
        <w:br/>
        <w:t>- MongoDB</w:t>
      </w:r>
      <w:r w:rsidRPr="00F176C0">
        <w:rPr>
          <w:rFonts w:asciiTheme="majorHAnsi" w:hAnsiTheme="majorHAnsi" w:cstheme="majorHAnsi"/>
          <w:sz w:val="32"/>
          <w:szCs w:val="32"/>
        </w:rPr>
        <w:br/>
      </w:r>
      <w:r w:rsidRPr="00F176C0">
        <w:rPr>
          <w:rFonts w:asciiTheme="majorHAnsi" w:hAnsiTheme="majorHAnsi" w:cstheme="majorHAnsi"/>
          <w:sz w:val="32"/>
          <w:szCs w:val="32"/>
        </w:rPr>
        <w:lastRenderedPageBreak/>
        <w:t>- Moment.js</w:t>
      </w:r>
      <w:r w:rsidRPr="00F176C0">
        <w:rPr>
          <w:rFonts w:asciiTheme="majorHAnsi" w:hAnsiTheme="majorHAnsi" w:cstheme="majorHAnsi"/>
          <w:sz w:val="32"/>
          <w:szCs w:val="32"/>
        </w:rPr>
        <w:br/>
        <w:t>- React.js</w:t>
      </w:r>
      <w:r w:rsidRPr="00F176C0">
        <w:rPr>
          <w:rFonts w:asciiTheme="majorHAnsi" w:hAnsiTheme="majorHAnsi" w:cstheme="majorHAnsi"/>
          <w:sz w:val="32"/>
          <w:szCs w:val="32"/>
        </w:rPr>
        <w:br/>
        <w:t>- Ant Design, Material UI, Bootstrap</w:t>
      </w:r>
      <w:r w:rsidRPr="00F176C0">
        <w:rPr>
          <w:rFonts w:asciiTheme="majorHAnsi" w:hAnsiTheme="majorHAnsi" w:cstheme="majorHAnsi"/>
          <w:sz w:val="32"/>
          <w:szCs w:val="32"/>
        </w:rPr>
        <w:br/>
        <w:t>- HTML, CSS, JavaScript knowledge</w:t>
      </w:r>
    </w:p>
    <w:p w14:paraId="2B7A6ED6" w14:textId="77777777" w:rsidR="00B04B09" w:rsidRPr="00F176C0" w:rsidRDefault="00000000">
      <w:pPr>
        <w:rPr>
          <w:rFonts w:asciiTheme="majorHAnsi" w:hAnsiTheme="majorHAnsi" w:cstheme="majorHAnsi"/>
          <w:sz w:val="32"/>
          <w:szCs w:val="32"/>
        </w:rPr>
      </w:pPr>
      <w:r w:rsidRPr="00F176C0">
        <w:rPr>
          <w:rFonts w:asciiTheme="majorHAnsi" w:hAnsiTheme="majorHAnsi" w:cstheme="majorHAnsi"/>
          <w:sz w:val="32"/>
          <w:szCs w:val="32"/>
        </w:rPr>
        <w:t>Setup Instructions:</w:t>
      </w:r>
      <w:r w:rsidRPr="00F176C0">
        <w:rPr>
          <w:rFonts w:asciiTheme="majorHAnsi" w:hAnsiTheme="majorHAnsi" w:cstheme="majorHAnsi"/>
          <w:sz w:val="32"/>
          <w:szCs w:val="32"/>
        </w:rPr>
        <w:br/>
        <w:t>- Clone repository</w:t>
      </w:r>
      <w:r w:rsidRPr="00F176C0">
        <w:rPr>
          <w:rFonts w:asciiTheme="majorHAnsi" w:hAnsiTheme="majorHAnsi" w:cstheme="majorHAnsi"/>
          <w:sz w:val="32"/>
          <w:szCs w:val="32"/>
        </w:rPr>
        <w:br/>
        <w:t>- Install frontend dependencies:</w:t>
      </w:r>
      <w:r w:rsidRPr="00F176C0">
        <w:rPr>
          <w:rFonts w:asciiTheme="majorHAnsi" w:hAnsiTheme="majorHAnsi" w:cstheme="majorHAnsi"/>
          <w:sz w:val="32"/>
          <w:szCs w:val="32"/>
        </w:rPr>
        <w:br/>
        <w:t xml:space="preserve">    cd frontend</w:t>
      </w:r>
      <w:r w:rsidRPr="00F176C0">
        <w:rPr>
          <w:rFonts w:asciiTheme="majorHAnsi" w:hAnsiTheme="majorHAnsi" w:cstheme="majorHAnsi"/>
          <w:sz w:val="32"/>
          <w:szCs w:val="32"/>
        </w:rPr>
        <w:br/>
        <w:t xml:space="preserve">    npm install</w:t>
      </w:r>
      <w:r w:rsidRPr="00F176C0">
        <w:rPr>
          <w:rFonts w:asciiTheme="majorHAnsi" w:hAnsiTheme="majorHAnsi" w:cstheme="majorHAnsi"/>
          <w:sz w:val="32"/>
          <w:szCs w:val="32"/>
        </w:rPr>
        <w:br/>
        <w:t>- Install backend dependencies:</w:t>
      </w:r>
      <w:r w:rsidRPr="00F176C0">
        <w:rPr>
          <w:rFonts w:asciiTheme="majorHAnsi" w:hAnsiTheme="majorHAnsi" w:cstheme="majorHAnsi"/>
          <w:sz w:val="32"/>
          <w:szCs w:val="32"/>
        </w:rPr>
        <w:br/>
        <w:t xml:space="preserve">    cd ../backend</w:t>
      </w:r>
      <w:r w:rsidRPr="00F176C0">
        <w:rPr>
          <w:rFonts w:asciiTheme="majorHAnsi" w:hAnsiTheme="majorHAnsi" w:cstheme="majorHAnsi"/>
          <w:sz w:val="32"/>
          <w:szCs w:val="32"/>
        </w:rPr>
        <w:br/>
        <w:t xml:space="preserve">    npm install</w:t>
      </w:r>
      <w:r w:rsidRPr="00F176C0">
        <w:rPr>
          <w:rFonts w:asciiTheme="majorHAnsi" w:hAnsiTheme="majorHAnsi" w:cstheme="majorHAnsi"/>
          <w:sz w:val="32"/>
          <w:szCs w:val="32"/>
        </w:rPr>
        <w:br/>
        <w:t>- Start development server:</w:t>
      </w:r>
      <w:r w:rsidRPr="00F176C0">
        <w:rPr>
          <w:rFonts w:asciiTheme="majorHAnsi" w:hAnsiTheme="majorHAnsi" w:cstheme="majorHAnsi"/>
          <w:sz w:val="32"/>
          <w:szCs w:val="32"/>
        </w:rPr>
        <w:br/>
        <w:t xml:space="preserve">    npm start</w:t>
      </w:r>
    </w:p>
    <w:p w14:paraId="12FAD5D2" w14:textId="77777777" w:rsidR="00B04B09" w:rsidRPr="00F176C0" w:rsidRDefault="00000000">
      <w:pPr>
        <w:rPr>
          <w:rFonts w:asciiTheme="majorHAnsi" w:hAnsiTheme="majorHAnsi" w:cstheme="majorHAnsi"/>
          <w:sz w:val="32"/>
          <w:szCs w:val="32"/>
        </w:rPr>
      </w:pPr>
      <w:r w:rsidRPr="00F176C0">
        <w:rPr>
          <w:rFonts w:asciiTheme="majorHAnsi" w:hAnsiTheme="majorHAnsi" w:cstheme="majorHAnsi"/>
          <w:sz w:val="32"/>
          <w:szCs w:val="32"/>
        </w:rPr>
        <w:t>App accessible at http://localhost:3000</w:t>
      </w:r>
    </w:p>
    <w:p w14:paraId="3BE9971B" w14:textId="77777777" w:rsidR="00B04B09" w:rsidRPr="00F176C0" w:rsidRDefault="00000000">
      <w:pPr>
        <w:pStyle w:val="Heading1"/>
        <w:rPr>
          <w:rFonts w:cstheme="majorHAnsi"/>
          <w:color w:val="5F497A" w:themeColor="accent4" w:themeShade="BF"/>
          <w:sz w:val="32"/>
          <w:szCs w:val="32"/>
        </w:rPr>
      </w:pPr>
      <w:r w:rsidRPr="00F176C0">
        <w:rPr>
          <w:rFonts w:cstheme="majorHAnsi"/>
          <w:color w:val="5F497A" w:themeColor="accent4" w:themeShade="BF"/>
          <w:sz w:val="32"/>
          <w:szCs w:val="32"/>
        </w:rPr>
        <w:t>Advantages and Disadvantages</w:t>
      </w:r>
    </w:p>
    <w:p w14:paraId="0B56BB08" w14:textId="77777777" w:rsidR="00B04B09" w:rsidRPr="00F176C0" w:rsidRDefault="00000000">
      <w:pPr>
        <w:rPr>
          <w:rFonts w:asciiTheme="majorHAnsi" w:hAnsiTheme="majorHAnsi" w:cstheme="majorHAnsi"/>
          <w:sz w:val="32"/>
          <w:szCs w:val="32"/>
        </w:rPr>
      </w:pPr>
      <w:r w:rsidRPr="00F176C0">
        <w:rPr>
          <w:rFonts w:asciiTheme="majorHAnsi" w:hAnsiTheme="majorHAnsi" w:cstheme="majorHAnsi"/>
          <w:color w:val="5F497A" w:themeColor="accent4" w:themeShade="BF"/>
          <w:sz w:val="32"/>
          <w:szCs w:val="32"/>
        </w:rPr>
        <w:t>Advantages:</w:t>
      </w:r>
      <w:r w:rsidRPr="00F176C0">
        <w:rPr>
          <w:rFonts w:asciiTheme="majorHAnsi" w:hAnsiTheme="majorHAnsi" w:cstheme="majorHAnsi"/>
          <w:color w:val="5F497A" w:themeColor="accent4" w:themeShade="BF"/>
          <w:sz w:val="32"/>
          <w:szCs w:val="32"/>
        </w:rPr>
        <w:br/>
      </w:r>
      <w:r w:rsidRPr="00F176C0">
        <w:rPr>
          <w:rFonts w:asciiTheme="majorHAnsi" w:hAnsiTheme="majorHAnsi" w:cstheme="majorHAnsi"/>
          <w:sz w:val="32"/>
          <w:szCs w:val="32"/>
        </w:rPr>
        <w:t>- User-friendly property browsing</w:t>
      </w:r>
      <w:r w:rsidRPr="00F176C0">
        <w:rPr>
          <w:rFonts w:asciiTheme="majorHAnsi" w:hAnsiTheme="majorHAnsi" w:cstheme="majorHAnsi"/>
          <w:sz w:val="32"/>
          <w:szCs w:val="32"/>
        </w:rPr>
        <w:br/>
        <w:t>- Secure and scalable architecture</w:t>
      </w:r>
      <w:r w:rsidRPr="00F176C0">
        <w:rPr>
          <w:rFonts w:asciiTheme="majorHAnsi" w:hAnsiTheme="majorHAnsi" w:cstheme="majorHAnsi"/>
          <w:sz w:val="32"/>
          <w:szCs w:val="32"/>
        </w:rPr>
        <w:br/>
        <w:t>- Real-time communication between renters and owners</w:t>
      </w:r>
      <w:r w:rsidRPr="00F176C0">
        <w:rPr>
          <w:rFonts w:asciiTheme="majorHAnsi" w:hAnsiTheme="majorHAnsi" w:cstheme="majorHAnsi"/>
          <w:sz w:val="32"/>
          <w:szCs w:val="32"/>
        </w:rPr>
        <w:br/>
        <w:t>- Efficient admin controls for platform safety</w:t>
      </w:r>
      <w:r w:rsidRPr="00F176C0">
        <w:rPr>
          <w:rFonts w:asciiTheme="majorHAnsi" w:hAnsiTheme="majorHAnsi" w:cstheme="majorHAnsi"/>
          <w:sz w:val="32"/>
          <w:szCs w:val="32"/>
        </w:rPr>
        <w:br/>
        <w:t>- Fast and responsive UI with modern design libraries</w:t>
      </w:r>
    </w:p>
    <w:p w14:paraId="1951DBAE" w14:textId="77777777" w:rsidR="00B04B09" w:rsidRPr="00F176C0" w:rsidRDefault="00000000">
      <w:pPr>
        <w:rPr>
          <w:rFonts w:asciiTheme="majorHAnsi" w:hAnsiTheme="majorHAnsi" w:cstheme="majorHAnsi"/>
          <w:sz w:val="32"/>
          <w:szCs w:val="32"/>
        </w:rPr>
      </w:pPr>
      <w:r w:rsidRPr="00F176C0">
        <w:rPr>
          <w:rFonts w:asciiTheme="majorHAnsi" w:hAnsiTheme="majorHAnsi" w:cstheme="majorHAnsi"/>
          <w:sz w:val="32"/>
          <w:szCs w:val="32"/>
        </w:rPr>
        <w:t>Disadvantages:</w:t>
      </w:r>
      <w:r w:rsidRPr="00F176C0">
        <w:rPr>
          <w:rFonts w:asciiTheme="majorHAnsi" w:hAnsiTheme="majorHAnsi" w:cstheme="majorHAnsi"/>
          <w:sz w:val="32"/>
          <w:szCs w:val="32"/>
        </w:rPr>
        <w:br/>
        <w:t>- Dependence on internet connectivity</w:t>
      </w:r>
      <w:r w:rsidRPr="00F176C0">
        <w:rPr>
          <w:rFonts w:asciiTheme="majorHAnsi" w:hAnsiTheme="majorHAnsi" w:cstheme="majorHAnsi"/>
          <w:sz w:val="32"/>
          <w:szCs w:val="32"/>
        </w:rPr>
        <w:br/>
        <w:t>- Initial learning curve for managing backend/admin panel</w:t>
      </w:r>
      <w:r w:rsidRPr="00F176C0">
        <w:rPr>
          <w:rFonts w:asciiTheme="majorHAnsi" w:hAnsiTheme="majorHAnsi" w:cstheme="majorHAnsi"/>
          <w:sz w:val="32"/>
          <w:szCs w:val="32"/>
        </w:rPr>
        <w:br/>
      </w:r>
      <w:r w:rsidRPr="00F176C0">
        <w:rPr>
          <w:rFonts w:asciiTheme="majorHAnsi" w:hAnsiTheme="majorHAnsi" w:cstheme="majorHAnsi"/>
          <w:sz w:val="32"/>
          <w:szCs w:val="32"/>
        </w:rPr>
        <w:lastRenderedPageBreak/>
        <w:t>- Limited advanced features like payment integration in early versions</w:t>
      </w:r>
    </w:p>
    <w:p w14:paraId="74655768" w14:textId="77777777" w:rsidR="00B04B09" w:rsidRPr="00F176C0" w:rsidRDefault="00000000">
      <w:pPr>
        <w:pStyle w:val="Heading1"/>
        <w:rPr>
          <w:rFonts w:cstheme="majorHAnsi"/>
          <w:color w:val="5F497A" w:themeColor="accent4" w:themeShade="BF"/>
          <w:sz w:val="32"/>
          <w:szCs w:val="32"/>
        </w:rPr>
      </w:pPr>
      <w:r w:rsidRPr="00F176C0">
        <w:rPr>
          <w:rFonts w:cstheme="majorHAnsi"/>
          <w:color w:val="5F497A" w:themeColor="accent4" w:themeShade="BF"/>
          <w:sz w:val="32"/>
          <w:szCs w:val="32"/>
        </w:rPr>
        <w:t>Conclusion</w:t>
      </w:r>
    </w:p>
    <w:p w14:paraId="6ED72FA2" w14:textId="77777777" w:rsidR="00B04B09" w:rsidRPr="00F176C0" w:rsidRDefault="00000000">
      <w:pPr>
        <w:rPr>
          <w:rFonts w:asciiTheme="majorHAnsi" w:hAnsiTheme="majorHAnsi" w:cstheme="majorHAnsi"/>
          <w:sz w:val="32"/>
          <w:szCs w:val="32"/>
        </w:rPr>
      </w:pPr>
      <w:r w:rsidRPr="00F176C0">
        <w:rPr>
          <w:rFonts w:asciiTheme="majorHAnsi" w:hAnsiTheme="majorHAnsi" w:cstheme="majorHAnsi"/>
          <w:sz w:val="32"/>
          <w:szCs w:val="32"/>
        </w:rPr>
        <w:t>HouseHunt successfully simplifies the rental process by leveraging the MERN stack to provide seamless interactions for renters, owners, and admins. The project demonstrates modern web application practices and delivers a scalable solution for property rental management.</w:t>
      </w:r>
    </w:p>
    <w:p w14:paraId="504B479F" w14:textId="77777777" w:rsidR="00B04B09" w:rsidRPr="00F176C0" w:rsidRDefault="00000000">
      <w:pPr>
        <w:pStyle w:val="Heading1"/>
        <w:rPr>
          <w:rFonts w:cstheme="majorHAnsi"/>
          <w:color w:val="5F497A" w:themeColor="accent4" w:themeShade="BF"/>
          <w:sz w:val="32"/>
          <w:szCs w:val="32"/>
        </w:rPr>
      </w:pPr>
      <w:r w:rsidRPr="00F176C0">
        <w:rPr>
          <w:rFonts w:cstheme="majorHAnsi"/>
          <w:color w:val="5F497A" w:themeColor="accent4" w:themeShade="BF"/>
          <w:sz w:val="32"/>
          <w:szCs w:val="32"/>
        </w:rPr>
        <w:t>Future Scope</w:t>
      </w:r>
    </w:p>
    <w:p w14:paraId="73077CA5" w14:textId="77777777" w:rsidR="00B04B09" w:rsidRPr="00F176C0" w:rsidRDefault="00000000">
      <w:pPr>
        <w:rPr>
          <w:rFonts w:asciiTheme="majorHAnsi" w:hAnsiTheme="majorHAnsi" w:cstheme="majorHAnsi"/>
          <w:sz w:val="32"/>
          <w:szCs w:val="32"/>
        </w:rPr>
      </w:pPr>
      <w:r w:rsidRPr="00F176C0">
        <w:rPr>
          <w:rFonts w:asciiTheme="majorHAnsi" w:hAnsiTheme="majorHAnsi" w:cstheme="majorHAnsi"/>
          <w:sz w:val="32"/>
          <w:szCs w:val="32"/>
        </w:rPr>
        <w:t>- Payment gateway integration for online rent transactions</w:t>
      </w:r>
      <w:r w:rsidRPr="00F176C0">
        <w:rPr>
          <w:rFonts w:asciiTheme="majorHAnsi" w:hAnsiTheme="majorHAnsi" w:cstheme="majorHAnsi"/>
          <w:sz w:val="32"/>
          <w:szCs w:val="32"/>
        </w:rPr>
        <w:br/>
        <w:t>- Advanced analytics dashboard for owners and admins</w:t>
      </w:r>
      <w:r w:rsidRPr="00F176C0">
        <w:rPr>
          <w:rFonts w:asciiTheme="majorHAnsi" w:hAnsiTheme="majorHAnsi" w:cstheme="majorHAnsi"/>
          <w:sz w:val="32"/>
          <w:szCs w:val="32"/>
        </w:rPr>
        <w:br/>
        <w:t>- Integration with map services for enhanced property search</w:t>
      </w:r>
      <w:r w:rsidRPr="00F176C0">
        <w:rPr>
          <w:rFonts w:asciiTheme="majorHAnsi" w:hAnsiTheme="majorHAnsi" w:cstheme="majorHAnsi"/>
          <w:sz w:val="32"/>
          <w:szCs w:val="32"/>
        </w:rPr>
        <w:br/>
        <w:t>- Multi-language support for broader reach</w:t>
      </w:r>
      <w:r w:rsidRPr="00F176C0">
        <w:rPr>
          <w:rFonts w:asciiTheme="majorHAnsi" w:hAnsiTheme="majorHAnsi" w:cstheme="majorHAnsi"/>
          <w:sz w:val="32"/>
          <w:szCs w:val="32"/>
        </w:rPr>
        <w:br/>
        <w:t>- Push notifications for real-time updates</w:t>
      </w:r>
    </w:p>
    <w:sectPr w:rsidR="00B04B09" w:rsidRPr="00F176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6313951">
    <w:abstractNumId w:val="8"/>
  </w:num>
  <w:num w:numId="2" w16cid:durableId="1371346255">
    <w:abstractNumId w:val="6"/>
  </w:num>
  <w:num w:numId="3" w16cid:durableId="1183395865">
    <w:abstractNumId w:val="5"/>
  </w:num>
  <w:num w:numId="4" w16cid:durableId="891888162">
    <w:abstractNumId w:val="4"/>
  </w:num>
  <w:num w:numId="5" w16cid:durableId="1565682080">
    <w:abstractNumId w:val="7"/>
  </w:num>
  <w:num w:numId="6" w16cid:durableId="945693146">
    <w:abstractNumId w:val="3"/>
  </w:num>
  <w:num w:numId="7" w16cid:durableId="1794865294">
    <w:abstractNumId w:val="2"/>
  </w:num>
  <w:num w:numId="8" w16cid:durableId="1890341810">
    <w:abstractNumId w:val="1"/>
  </w:num>
  <w:num w:numId="9" w16cid:durableId="1135417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4CF7"/>
    <w:rsid w:val="0015074B"/>
    <w:rsid w:val="001E0552"/>
    <w:rsid w:val="0029639D"/>
    <w:rsid w:val="00326F90"/>
    <w:rsid w:val="003E48A5"/>
    <w:rsid w:val="00406F86"/>
    <w:rsid w:val="006B1182"/>
    <w:rsid w:val="00816453"/>
    <w:rsid w:val="00A33A58"/>
    <w:rsid w:val="00AA1D8D"/>
    <w:rsid w:val="00B04B09"/>
    <w:rsid w:val="00B47730"/>
    <w:rsid w:val="00CB0664"/>
    <w:rsid w:val="00F176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2133D0"/>
  <w14:defaultImageDpi w14:val="300"/>
  <w15:docId w15:val="{44B261D8-8660-4D62-9776-1E50357D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Raahitya Illuri</dc:creator>
  <cp:keywords/>
  <dc:description>generated by python-docx</dc:description>
  <cp:lastModifiedBy>Raahitya Illuri</cp:lastModifiedBy>
  <cp:revision>2</cp:revision>
  <dcterms:created xsi:type="dcterms:W3CDTF">2025-06-27T16:25:00Z</dcterms:created>
  <dcterms:modified xsi:type="dcterms:W3CDTF">2025-06-27T16:25:00Z</dcterms:modified>
  <cp:category/>
</cp:coreProperties>
</file>